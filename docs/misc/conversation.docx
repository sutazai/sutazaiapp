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8"/>
        </w:rPr>
        <w:t>SutazAI Technical Blueprint - 13da399582</w:t>
      </w:r>
    </w:p>
    <w:p/>
    <w:p>
      <w:r>
        <w:rPr>
          <w:b/>
        </w:rPr>
        <w:t>User:</w:t>
      </w:r>
    </w:p>
    <w:p>
      <w:r>
        <w:t>Write code for - # SutazAI: Virtualized AGI/ASI System Technical Blueprint</w:t>
        <w:br/>
        <w:br/>
        <w:t>## Executive Summary</w:t>
        <w:br/>
        <w:br/>
        <w:t>This document outlines the comprehensive technical blueprint and implementation roadmap for developing SutazAI, a fully autonomous Artificial General Intelligence (AGI) system capable of secure recursive self-improvement toward Artificial Superintelligence (ASI). The system is designed to operate entirely on a Dell PowerEdge R720 server as a self-contained entity with zero cloud dependencies or external API calls.</w:t>
        <w:br/>
        <w:br/>
        <w:t>SutazAI integrates software-based neural architectures with formally verified ethical constraints in a fully virtualized environment, achieving secure recursive self-improvement from a narrow AI seed to ASI emergence through a staged developmental protocol—all within the hardware constraints of the server.</w:t>
        <w:br/>
        <w:br/>
        <w:t>---</w:t>
        <w:br/>
        <w:br/>
        <w:t>## 1. System Architecture Overview</w:t>
        <w:br/>
        <w:br/>
        <w:t>### 1.1 Hardware Constraints &amp; Virtualization Strategy</w:t>
        <w:br/>
        <w:br/>
        <w:t>#### Dell PowerEdge R720 Specifications</w:t>
        <w:br/>
        <w:t>- *CPU*: 12 × Intel® Xeon® E5-2640 @ 2.50GHz (24 threads total)</w:t>
        <w:br/>
        <w:t>- *RAM*: 127.94 GB</w:t>
        <w:br/>
        <w:t>- *Storage*: 14.31 TB</w:t>
        <w:br/>
        <w:t>- *No dedicated GPU* (CPU-only operation with potential for future GPU integration)</w:t>
        <w:br/>
        <w:br/>
        <w:t>#### Virtualization Strategy</w:t>
        <w:br/>
        <w:t>- All components will operate as software processes within the server</w:t>
        <w:br/>
        <w:t>- No physical circuits, hardware modifications, or external devices required</w:t>
        <w:br/>
        <w:t>- Resource allocation optimized for the limited CPU resources</w:t>
        <w:br/>
        <w:t>- Memory-efficient implementations to operate within 128GB RAM constraint</w:t>
        <w:br/>
        <w:t>- Disk I/O optimization to leverage available storage while minimizing wear</w:t>
        <w:br/>
        <w:br/>
        <w:t>#### Resource Management</w:t>
        <w:br/>
        <w:t>- Dynamic CPU core allocation based on workload priority</w:t>
        <w:br/>
        <w:t>- Memory management with garbage collection optimization</w:t>
        <w:br/>
        <w:t>- Disk cache strategy to minimize I/O operations</w:t>
        <w:br/>
        <w:t>- Process scheduling for optimal multi-threaded performance</w:t>
        <w:br/>
        <w:t>- Swap management to handle potential memory pressure</w:t>
        <w:br/>
        <w:br/>
        <w:t>### 1.2 Core Architecture Components</w:t>
        <w:br/>
        <w:br/>
        <w:t>#### Software-Based Neural Framework</w:t>
        <w:br/>
        <w:t>- *Virtual Neural Networks* implemented entirely in software</w:t>
        <w:br/>
        <w:t>- *Dynamic Parameter Adjustment* simulating synaptic plasticity</w:t>
        <w:br/>
        <w:t>- *CPU-Optimized Attention Mechanisms* with thread-level parallelism</w:t>
        <w:br/>
        <w:t>- *Multimodal Processing Pipeline* for text, code, images, and structured data</w:t>
        <w:br/>
        <w:br/>
        <w:t>#### Ethical Constraint System</w:t>
        <w:br/>
        <w:t>- *Software-Implemented Decision Boundaries* verified through formal methods</w:t>
        <w:br/>
        <w:t>- *Runtime Constraint Monitoring* integrated into the execution environment</w:t>
        <w:br/>
        <w:t>- *Provably Aligned Reward Modeling* with cryptographic integrity verification</w:t>
        <w:br/>
        <w:t>- *Moral Utility Functions* embedded within all decision processes</w:t>
        <w:br/>
        <w:br/>
        <w:t>#### Self-Modification Control Framework</w:t>
        <w:br/>
        <w:t>- *Virtualized Sandbox Environments* for testing code changes</w:t>
        <w:br/>
        <w:t>- *Cryptographic Verification* of all code modifications</w:t>
        <w:br/>
        <w:t>- *Detailed Audit Logging* for transparency and accountability</w:t>
        <w:br/>
        <w:t>- *Version Control System* with immutable history</w:t>
        <w:br/>
        <w:br/>
        <w:t>#### Server-Optimized Framework</w:t>
        <w:br/>
        <w:t>- *CPU-Only Quantization Pipeline* for model compression</w:t>
        <w:br/>
        <w:t>- *Thread-Aware Task Distribution* for parallel processing</w:t>
        <w:br/>
        <w:t>- *Memory-Conscious Architecture* to prevent swapping</w:t>
        <w:br/>
        <w:t>- *I/O Reduction Techniques* to minimize disk access</w:t>
        <w:br/>
        <w:br/>
        <w:t>#### Virtual Security Architecture</w:t>
        <w:br/>
        <w:t>- *Software-Defined Isolation* using containerization</w:t>
        <w:br/>
        <w:t>- *Process-Level Security Controls* with least privilege principles</w:t>
        <w:br/>
        <w:t>- *Memory Protection* using OS-level safeguards</w:t>
        <w:br/>
        <w:t>- *Digital Signing* for executable integrity</w:t>
        <w:br/>
        <w:br/>
        <w:t>### 1.3 System Integration Topology</w:t>
        <w:br/>
        <w:br/>
        <w:t>The SutazAI system integrates these components in a layered architecture:</w:t>
        <w:br/>
        <w:br/>
        <w:t>1. *Hardware Layer*: Dell PowerEdge R720 server (12× Xeon E5-2640, 128GB RAM, 14TB storage)</w:t>
        <w:br/>
        <w:t>2. *OS &amp; Runtime Layer*: Ubuntu Server with optimized kernel parameters</w:t>
        <w:br/>
        <w:t>3. *Model Management Layer*: Quantized LLMs with dynamic loading/unloading</w:t>
        <w:br/>
        <w:t>4. *Agent Orchestration Layer*: Lightweight agent framework with minimal overhead</w:t>
        <w:br/>
        <w:t>5. *Application Layer*: FastAPI backend and Streamlit web UI for human interaction</w:t>
        <w:br/>
        <w:t>6. *Monitoring Layer*: Resource usage tracking and optimization</w:t>
        <w:br/>
        <w:br/>
        <w:t>---</w:t>
        <w:br/>
        <w:br/>
        <w:t>## 2. Hardware-Aware AGI/ASI System Components</w:t>
        <w:br/>
        <w:br/>
        <w:t>### 2.1 CPU-Optimized Neural Architecture</w:t>
        <w:br/>
        <w:br/>
        <w:t>#### Efficient Neural Network Implementation</w:t>
        <w:br/>
        <w:t>- Vector instruction optimization (AVX2) for neural computations</w:t>
        <w:br/>
        <w:t>- Batch processing to maximize CPU cache utilization</w:t>
        <w:br/>
        <w:t>- Thread pool management for parallel neural operations</w:t>
        <w:br/>
        <w:t>- Fixed-point arithmetic where possible to reduce computational load</w:t>
        <w:br/>
        <w:t>- Model quantization (8-bit and 4-bit) to reduce memory footprint</w:t>
        <w:br/>
        <w:br/>
        <w:t>python</w:t>
        <w:br/>
        <w:t># Conceptual implementation of CPU-optimized neural computation</w:t>
        <w:br/>
        <w:t>class CPUOptimizedTransformer:</w:t>
        <w:br/>
        <w:t xml:space="preserve">    def _init_(self, model_path, quantize_bits=8):</w:t>
        <w:br/>
        <w:t xml:space="preserve">        self.model = self._load_quantized_model(model_path, quantize_bits)</w:t>
        <w:br/>
        <w:t xml:space="preserve">        self.thread_pool = ThreadPoolExecutor(max_workers=os.cpu_count())</w:t>
        <w:br/>
        <w:t xml:space="preserve">      </w:t>
        <w:br/>
        <w:t xml:space="preserve">    def _load_quantized_model(self, path, bits):</w:t>
        <w:br/>
        <w:t xml:space="preserve">        # Load model with quantization to reduce memory footprint</w:t>
        <w:br/>
        <w:t xml:space="preserve">        if bits == 8:</w:t>
        <w:br/>
        <w:t xml:space="preserve">            return AutoModelForCausalLM.from_pretrained(</w:t>
        <w:br/>
        <w:t xml:space="preserve">                path, </w:t>
        <w:br/>
        <w:t xml:space="preserve">                load_in_8bit=True,</w:t>
        <w:br/>
        <w:t xml:space="preserve">                device_map="auto",</w:t>
        <w:br/>
        <w:t xml:space="preserve">                torch_dtype=torch.float16</w:t>
        <w:br/>
        <w:t xml:space="preserve">            )</w:t>
        <w:br/>
        <w:t xml:space="preserve">        elif bits == 4:</w:t>
        <w:br/>
        <w:t xml:space="preserve">            return AutoModelForCausalLM.from_pretrained(</w:t>
        <w:br/>
        <w:t xml:space="preserve">                path, </w:t>
        <w:br/>
        <w:t xml:space="preserve">                load_in_4bit=True,</w:t>
        <w:br/>
        <w:t xml:space="preserve">                device_map="auto",</w:t>
        <w:br/>
        <w:t xml:space="preserve">                torch_dtype=torch.float16</w:t>
        <w:br/>
        <w:t xml:space="preserve">            )</w:t>
        <w:br/>
        <w:t xml:space="preserve">      </w:t>
        <w:br/>
        <w:t xml:space="preserve">    def generate(self, prompt, max_tokens=512):</w:t>
        <w:br/>
        <w:t xml:space="preserve">        # Optimize batch size for CPU cache utilization</w:t>
        <w:br/>
        <w:t xml:space="preserve">        optimal_batch_size = self._determine_optimal_batch_size()</w:t>
        <w:br/>
        <w:t xml:space="preserve">      </w:t>
        <w:br/>
        <w:t xml:space="preserve">        # Use thread pool for parallel processing where possible</w:t>
        <w:br/>
        <w:t xml:space="preserve">        return self.thread_pool.submit(</w:t>
        <w:br/>
        <w:t xml:space="preserve">            self._generate_with_batching, </w:t>
        <w:br/>
        <w:t xml:space="preserve">            prompt, </w:t>
        <w:br/>
        <w:t xml:space="preserve">            max_tokens, </w:t>
        <w:br/>
        <w:t xml:space="preserve">            optimal_batch_size</w:t>
        <w:br/>
        <w:t xml:space="preserve">        ).result()</w:t>
        <w:br/>
        <w:br/>
        <w:br/>
        <w:t>#### Memory-Efficient Multimodal Processing</w:t>
        <w:br/>
        <w:t>- Dynamic model loading/unloading to manage memory usage</w:t>
        <w:br/>
        <w:t>- Streaming processing for large inputs to avoid memory spikes</w:t>
        <w:br/>
        <w:t>- Progressive model cascade (small models first, larger only when needed)</w:t>
        <w:br/>
        <w:t>- Shared embedding spaces across modalities to reduce duplication</w:t>
        <w:br/>
        <w:t>- Memory-mapped file access for large datasets</w:t>
        <w:br/>
        <w:br/>
        <w:t>#### Distributed Computation Management</w:t>
        <w:br/>
        <w:t>- Workload distribution across available CPU cores</w:t>
        <w:br/>
        <w:t>- Priority-based scheduling for critical tasks</w:t>
        <w:br/>
        <w:t>- Asynchronous processing for non-blocking operations</w:t>
        <w:br/>
        <w:t>- Resource monitoring and adaptive task allocation</w:t>
        <w:br/>
        <w:t>- Throttling mechanisms to prevent CPU saturation</w:t>
        <w:br/>
        <w:br/>
        <w:t>### 2.2 Software-Based Ethical Framework</w:t>
        <w:br/>
        <w:br/>
        <w:t>#### Virtual Constraint System</w:t>
        <w:br/>
        <w:t>- Rule-based constraint verification using formal logic</w:t>
        <w:br/>
        <w:t>- Runtime policy enforcement through process monitoring</w:t>
        <w:br/>
        <w:t>- Decision validation through multi-level checking</w:t>
        <w:br/>
        <w:t>- Anomaly detection for unexpected behaviors</w:t>
        <w:br/>
        <w:t>- Automated reasoning for ethical decision-making</w:t>
        <w:br/>
        <w:br/>
        <w:t>python</w:t>
        <w:br/>
        <w:t># Conceptual implementation of software-based ethical constraint checking</w:t>
        <w:br/>
        <w:t>class VirtualEthicalConstraints:</w:t>
        <w:br/>
        <w:t xml:space="preserve">    def _init_(self, constraints_path):</w:t>
        <w:br/>
        <w:t xml:space="preserve">        self.constraints = self._load_constraints(constraints_path)</w:t>
        <w:br/>
        <w:t xml:space="preserve">        self.verification_engine = self._initialize_verifier()</w:t>
        <w:br/>
        <w:t xml:space="preserve">        self.decision_log = []</w:t>
        <w:br/>
        <w:t xml:space="preserve">      </w:t>
        <w:br/>
        <w:t xml:space="preserve">    def verify_action(self, proposed_action, context):</w:t>
        <w:br/>
        <w:t xml:space="preserve">        # Check if action violates any constraints</w:t>
        <w:br/>
        <w:t xml:space="preserve">        for constraint in self.constraints:</w:t>
        <w:br/>
        <w:t xml:space="preserve">            verification_result = self.verification_engine.verify(</w:t>
        <w:br/>
        <w:t xml:space="preserve">                constraint=constraint,</w:t>
        <w:br/>
        <w:t xml:space="preserve">                action=proposed_action,</w:t>
        <w:br/>
        <w:t xml:space="preserve">                context=context</w:t>
        <w:br/>
        <w:t xml:space="preserve">            )</w:t>
        <w:br/>
        <w:t xml:space="preserve">          </w:t>
        <w:br/>
        <w:t xml:space="preserve">            if not verification_result.compliant:</w:t>
        <w:br/>
        <w:t xml:space="preserve">                self.decision_log.append({</w:t>
        <w:br/>
        <w:t xml:space="preserve">                    "timestamp": time.time(),</w:t>
        <w:br/>
        <w:t xml:space="preserve">                    "action": proposed_action,</w:t>
        <w:br/>
        <w:t xml:space="preserve">                    "constraint": constraint,</w:t>
        <w:br/>
        <w:t xml:space="preserve">                    "result": "rejected",</w:t>
        <w:br/>
        <w:t xml:space="preserve">                    "reason": verification_result.reason</w:t>
        <w:br/>
        <w:t xml:space="preserve">                })</w:t>
        <w:br/>
        <w:t xml:space="preserve">                return False, verification_result.reason</w:t>
        <w:br/>
        <w:t xml:space="preserve">              </w:t>
        <w:br/>
        <w:t xml:space="preserve">        # Action passed all constraints</w:t>
        <w:br/>
        <w:t xml:space="preserve">        self.decision_log.append({</w:t>
        <w:br/>
        <w:t xml:space="preserve">            "timestamp": time.time(),</w:t>
        <w:br/>
        <w:t xml:space="preserve">            "action": proposed_action,</w:t>
        <w:br/>
        <w:t xml:space="preserve">            "result": "approved"</w:t>
        <w:br/>
        <w:t xml:space="preserve">        })</w:t>
        <w:br/>
        <w:t xml:space="preserve">        return True, "Action complies with all ethical constraints"</w:t>
        <w:br/>
        <w:br/>
        <w:br/>
        <w:t>#### Digital Integrity Verification</w:t>
        <w:br/>
        <w:t>- Cryptographic hashing for process verification</w:t>
        <w:br/>
        <w:t>- Digital signatures for authenticating system changes</w:t>
        <w:br/>
        <w:t>- Tamper-evident logging using hash chains</w:t>
        <w:br/>
        <w:t>- State verification through cryptographic proofs</w:t>
        <w:br/>
        <w:t>- Integrity checking for critical components</w:t>
        <w:br/>
        <w:br/>
        <w:t>### 2.3 Virtualized Self-Modification System</w:t>
        <w:br/>
        <w:br/>
        <w:t>#### Software Sandbox Environment</w:t>
        <w:br/>
        <w:t>- Virtual execution environments for testing modifications</w:t>
        <w:br/>
        <w:t>- Process isolation for secure evaluation</w:t>
        <w:br/>
        <w:t>- Snapshot-based state management for rollback</w:t>
        <w:br/>
        <w:t>- Resource limiting to prevent denial of service</w:t>
        <w:br/>
        <w:t>- Behavioral analysis for safety verification</w:t>
        <w:br/>
        <w:br/>
        <w:t>python</w:t>
        <w:br/>
        <w:t># Conceptual implementation of virtualized self-modification control</w:t>
        <w:br/>
        <w:t>class VirtualSandboxController:</w:t>
        <w:br/>
        <w:t xml:space="preserve">    def _init_(self, base_system_path):</w:t>
        <w:br/>
        <w:t xml:space="preserve">        self.base_system_path = base_system_path</w:t>
        <w:br/>
        <w:t xml:space="preserve">        self.active_sandboxes = {}</w:t>
        <w:br/>
        <w:t xml:space="preserve">      </w:t>
        <w:br/>
        <w:t xml:space="preserve">    def create_sandbox(self, modification_id):</w:t>
        <w:br/>
        <w:t xml:space="preserve">        # Create a virtual environment for testing modifications</w:t>
        <w:br/>
        <w:t xml:space="preserve">        sandbox_id = f"sandbox_{modification_id}_{int(time.time())}"</w:t>
        <w:br/>
        <w:t xml:space="preserve">        sandbox_path = f"/tmp/sutazai_sandboxes/{sandbox_id}"</w:t>
        <w:br/>
        <w:t xml:space="preserve">      </w:t>
        <w:br/>
        <w:t xml:space="preserve">        # Clone the base system into the sandbox</w:t>
        <w:br/>
        <w:t xml:space="preserve">        shutil.copytree(self.base_system_path, sandbox_path)</w:t>
        <w:br/>
        <w:t xml:space="preserve">      </w:t>
        <w:br/>
        <w:t xml:space="preserve">        # Initialize resource limits</w:t>
        <w:br/>
        <w:t xml:space="preserve">        resource_limits = {</w:t>
        <w:br/>
        <w:t xml:space="preserve">            "cpu_percent": 50,</w:t>
        <w:br/>
        <w:t xml:space="preserve">            "memory_mb": 16000,</w:t>
        <w:br/>
        <w:t xml:space="preserve">            "disk_mb": 5000,</w:t>
        <w:br/>
        <w:t xml:space="preserve">            "time_seconds":: 600  # 10 minute timeout</w:t>
        <w:br/>
        <w:t xml:space="preserve">        }</w:t>
        <w:br/>
        <w:t xml:space="preserve">      </w:t>
        <w:br/>
        <w:t xml:space="preserve">        self.active_sandboxes[sandbox_id] = {</w:t>
        <w:br/>
        <w:t xml:space="preserve">            "path": sandbox_path,</w:t>
        <w:br/>
        <w:t xml:space="preserve">            "status": "initialized",</w:t>
        <w:br/>
        <w:t xml:space="preserve">            "resource_limits": resource_limits,</w:t>
        <w:br/>
        <w:t xml:space="preserve">            "creation_time": time.time()</w:t>
        <w:br/>
        <w:t xml:space="preserve">        }</w:t>
        <w:br/>
        <w:t xml:space="preserve">      </w:t>
        <w:br/>
        <w:t xml:space="preserve">        return sandbox_id</w:t>
        <w:br/>
        <w:t xml:space="preserve">      </w:t>
        <w:br/>
        <w:t xml:space="preserve">    def apply_modification(self, sandbox_id, modification_script):</w:t>
        <w:br/>
        <w:t xml:space="preserve">        # Apply a proposed modification in the sandbox</w:t>
        <w:br/>
        <w:t xml:space="preserve">        if sandbox_id not in self.active_sandboxes:</w:t>
        <w:br/>
        <w:t xml:space="preserve">            return False, "Sandbox not found"</w:t>
        <w:br/>
        <w:t xml:space="preserve">          </w:t>
        <w:br/>
        <w:t xml:space="preserve">        sandbox = self.active_sandboxes[sandbox_id]</w:t>
        <w:br/>
        <w:t xml:space="preserve">        sandbox["status"] = "applying_modification"</w:t>
        <w:br/>
        <w:t xml:space="preserve">      </w:t>
        <w:br/>
        <w:t xml:space="preserve">        # Execute the modification in the sandbox with resource limits</w:t>
        <w:br/>
        <w:t xml:space="preserve">        result = self._run_with_resource_limits(</w:t>
        <w:br/>
        <w:t xml:space="preserve">            sandbox_id,</w:t>
        <w:br/>
        <w:t xml:space="preserve">            modification_script</w:t>
        <w:br/>
        <w:t xml:space="preserve">        )</w:t>
        <w:br/>
        <w:t xml:space="preserve">      </w:t>
        <w:br/>
        <w:t xml:space="preserve">        sandbox["status"] = "modification_applied"</w:t>
        <w:br/>
        <w:t xml:space="preserve">        sandbox["modification_result"] = result</w:t>
        <w:br/>
        <w:t xml:space="preserve">      </w:t>
        <w:br/>
        <w:t xml:space="preserve">        return True, "Modification applied in sandbox"</w:t>
        <w:br/>
        <w:t xml:space="preserve">      </w:t>
        <w:br/>
        <w:t xml:space="preserve">    def verify_sandbox(self, sandbox_id, verification_tests):</w:t>
        <w:br/>
        <w:t xml:space="preserve">        # Run verification tests in the sandbox</w:t>
        <w:br/>
        <w:t xml:space="preserve">        if sandbox_id not in self.active_sandboxes:</w:t>
        <w:br/>
        <w:t xml:space="preserve">            return False, "Sandbox not found"</w:t>
        <w:br/>
        <w:t xml:space="preserve">          </w:t>
        <w:br/>
        <w:t xml:space="preserve">        sandbox = self.active_sandboxes[sandbox_id]</w:t>
        <w:br/>
        <w:t xml:space="preserve">        sandbox["status"] = "verification"</w:t>
        <w:br/>
        <w:t xml:space="preserve">      </w:t>
        <w:br/>
        <w:t xml:space="preserve">        # Execute verification tests</w:t>
        <w:br/>
        <w:t xml:space="preserve">        verification_results = self._run_verification_tests(</w:t>
        <w:br/>
        <w:t xml:space="preserve">            sandbox_id,</w:t>
        <w:br/>
        <w:t xml:space="preserve">            verification_tests</w:t>
        <w:br/>
        <w:t xml:space="preserve">        )</w:t>
        <w:br/>
        <w:t xml:space="preserve">      </w:t>
        <w:br/>
        <w:t xml:space="preserve">        sandbox["status"] = "verified"</w:t>
        <w:br/>
        <w:t xml:space="preserve">        sandbox["verification_results"] = verification_results</w:t>
        <w:br/>
        <w:t xml:space="preserve">      </w:t>
        <w:br/>
        <w:t xml:space="preserve">        return verification_results</w:t>
        <w:br/>
        <w:br/>
        <w:br/>
        <w:t>#### Modification Approval Process</w:t>
        <w:br/>
        <w:t>- Multi-stage verification before implementation</w:t>
        <w:br/>
        <w:t>- Rollback capability for failed modifications</w:t>
        <w:br/>
        <w:t>- Performance impact analysis for proposed changes</w:t>
        <w:br/>
        <w:t>- Compatibility validation with existing components</w:t>
        <w:br/>
        <w:t>- Incremental deployment of verified changes</w:t>
        <w:br/>
        <w:br/>
        <w:t>### 2.4 CPU-Aware Optimization Framework</w:t>
        <w:br/>
        <w:br/>
        <w:t>#### Thread-Optimized Processing</w:t>
        <w:br/>
        <w:t>- Thread affinity management for cache efficiency</w:t>
        <w:br/>
        <w:t>- Load balancing across available cores</w:t>
        <w:br/>
        <w:t>- Thread pool optimization for various workloads</w:t>
        <w:br/>
        <w:t>- Priority-based thread scheduling</w:t>
        <w:br/>
        <w:t>- Minimizing context switching overhead</w:t>
        <w:br/>
        <w:br/>
        <w:t>#### Memory Optimization</w:t>
        <w:br/>
        <w:t>- Shared memory utilization for inter-process communication</w:t>
        <w:br/>
        <w:t>- Memory pooling to reduce allocation overhead</w:t>
        <w:br/>
        <w:t>- Cache-friendly data structures and algorithms</w:t>
        <w:br/>
        <w:t>- Garbage collection tuning for predictable performance</w:t>
        <w:br/>
        <w:t>- Compressed in-memory data structures</w:t>
        <w:br/>
        <w:br/>
        <w:t>python</w:t>
        <w:br/>
        <w:t># Conceptual implementation of memory-optimized inference</w:t>
        <w:br/>
        <w:t>class MemoryEfficientInference:</w:t>
        <w:br/>
        <w:t xml:space="preserve">    def _init_(self, model_manager):</w:t>
        <w:br/>
        <w:t xml:space="preserve">        self.model_manager = model_manager</w:t>
        <w:br/>
        <w:t xml:space="preserve">        self.active_models = {}</w:t>
        <w:br/>
        <w:t xml:space="preserve">        self.memory_monitor = MemoryMonitor()</w:t>
        <w:br/>
        <w:t xml:space="preserve">      </w:t>
        <w:br/>
        <w:t xml:space="preserve">    def run_inference(self, model_name, input_data, priority="normal"):</w:t>
        <w:br/>
        <w:t xml:space="preserve">        # Check if we have enough memory to load the model</w:t>
        <w:br/>
        <w:t xml:space="preserve">        required_memory = self.model_manager.get_model_memory_requirement(model_name)</w:t>
        <w:br/>
        <w:t xml:space="preserve">        available_memory = self.memory_monitor.get_available_memory()</w:t>
        <w:br/>
        <w:t xml:space="preserve">      </w:t>
        <w:br/>
        <w:t xml:space="preserve">        if required_memory &gt; available_memory:</w:t>
        <w:br/>
        <w:t xml:space="preserve">            # Not enough memory - unload less important models</w:t>
        <w:br/>
        <w:t xml:space="preserve">            self._free_memory_for_model(required_memory)</w:t>
        <w:br/>
        <w:t xml:space="preserve">          </w:t>
        <w:br/>
        <w:t xml:space="preserve">        # Load model if not already loaded</w:t>
        <w:br/>
        <w:t xml:space="preserve">        if model_name not in self.active_models:</w:t>
        <w:br/>
        <w:t xml:space="preserve">            self.active_models[model_name] = self.model_manager.load_model(</w:t>
        <w:br/>
        <w:t xml:space="preserve">                model_name, </w:t>
        <w:br/>
        <w:t xml:space="preserve">                quantize=True</w:t>
        <w:br/>
        <w:t xml:space="preserve">            )</w:t>
        <w:br/>
        <w:t xml:space="preserve">          </w:t>
        <w:br/>
        <w:t xml:space="preserve">        # Run inference with appropriate priority</w:t>
        <w:br/>
        <w:t xml:space="preserve">        result = self._prioritized_inference(</w:t>
        <w:br/>
        <w:t xml:space="preserve">            model_name,</w:t>
        <w:br/>
        <w:t xml:space="preserve">            input_data,</w:t>
        <w:br/>
        <w:t xml:space="preserve">            priority</w:t>
        <w:br/>
        <w:t xml:space="preserve">        )</w:t>
        <w:br/>
        <w:t xml:space="preserve">      </w:t>
        <w:br/>
        <w:t xml:space="preserve">        # Consider unloading model based on memory pressure</w:t>
        <w:br/>
        <w:t xml:space="preserve">        self._consider_unloading_models()</w:t>
        <w:br/>
        <w:t xml:space="preserve">      </w:t>
        <w:br/>
        <w:t xml:space="preserve">        return result</w:t>
        <w:br/>
        <w:t xml:space="preserve">      </w:t>
        <w:br/>
        <w:t xml:space="preserve">    def _free_memory_for_model(self, required_memory):</w:t>
        <w:br/>
        <w:t xml:space="preserve">        # Unload models based on priority and last used time</w:t>
        <w:br/>
        <w:t xml:space="preserve">        models_to_unload = []</w:t>
        <w:br/>
        <w:t xml:space="preserve">      </w:t>
        <w:br/>
        <w:t xml:space="preserve">        for model_name, model_info in self.active_models.items():</w:t>
        <w:br/>
        <w:t xml:space="preserve">            if model_info["priority"] == "low" and not model_info["in_use"]:</w:t>
        <w:br/>
        <w:t xml:space="preserve">                models_to_unload.append(model_name)</w:t>
        <w:br/>
        <w:t xml:space="preserve">              </w:t>
        <w:br/>
        <w:t xml:space="preserve">        # Unload models until we have enough memory</w:t>
        <w:br/>
        <w:t xml:space="preserve">        for model_name in models_to_unload:</w:t>
        <w:br/>
        <w:t xml:space="preserve">            self.model_manager.unload_model(model_name)</w:t>
        <w:br/>
        <w:t xml:space="preserve">            del self.active_models[model_name]</w:t>
        <w:br/>
        <w:t xml:space="preserve">          </w:t>
        <w:br/>
        <w:t xml:space="preserve">            # Check if we now have enough memory</w:t>
        <w:br/>
        <w:t xml:space="preserve">            if self.memory_monitor.get_available_memory() &gt;= required_memory:</w:t>
        <w:br/>
        <w:t xml:space="preserve">                break</w:t>
        <w:br/>
        <w:br/>
        <w:br/>
        <w:t>#### I/O Optimization</w:t>
        <w:br/>
        <w:t>- Buffered I/O operations to reduce disk access</w:t>
        <w:br/>
        <w:t>- Database query optimization for efficient data retrieval</w:t>
        <w:br/>
        <w:t>- Incremental data processing for large datasets</w:t>
        <w:br/>
        <w:t>- Memory-mapped files for large dataset access</w:t>
        <w:br/>
        <w:t>- Asynchronous I/O for non-blocking operations</w:t>
        <w:br/>
        <w:br/>
        <w:t>### 2.5 Software-Defined Security Framework</w:t>
        <w:br/>
        <w:br/>
        <w:t>#### Process Isolation</w:t>
        <w:br/>
        <w:t>- Linux namespaces for process isolation</w:t>
        <w:br/>
        <w:t>- Control groups (cgroups) for resource limitation</w:t>
        <w:br/>
        <w:t>- Capability-based permission model</w:t>
        <w:br/>
        <w:t>- Process monitoring for anomaly detection</w:t>
        <w:br/>
        <w:t>- Secure inter-process communication channels</w:t>
        <w:br/>
        <w:br/>
        <w:t>#### Access Control</w:t>
        <w:br/>
        <w:t>- Principle of least privilege for all processes</w:t>
        <w:br/>
        <w:t>- Role-based access control for administrative functions</w:t>
        <w:br/>
        <w:t>- File system permission hardening</w:t>
        <w:br/>
        <w:t>- Memory protection using OS mechanisms</w:t>
        <w:br/>
        <w:t>- Network interface control through software firewalls</w:t>
        <w:br/>
        <w:br/>
        <w:t>python</w:t>
        <w:br/>
        <w:t># Conceptual implementation of process-based security controls</w:t>
        <w:br/>
        <w:t>class ProcessSecurityManager:</w:t>
        <w:br/>
        <w:t xml:space="preserve">    def _init_(self):</w:t>
        <w:br/>
        <w:t xml:space="preserve">        self.secured_processes = {}</w:t>
        <w:br/>
        <w:t xml:space="preserve">      </w:t>
        <w:br/>
        <w:t xml:space="preserve">    def launch_secured_process(self, executable_path, args, security_profile):</w:t>
        <w:br/>
        <w:t xml:space="preserve">        # Create a secure environment for the process</w:t>
        <w:br/>
        <w:t xml:space="preserve">        process_id = str(uuid.uuid4())</w:t>
        <w:br/>
        <w:t xml:space="preserve">      </w:t>
        <w:br/>
        <w:t xml:space="preserve">        # Define security controls based on profile</w:t>
        <w:br/>
        <w:t xml:space="preserve">        namespace_config = self._get_namespace_config(security_profile)</w:t>
        <w:br/>
        <w:t xml:space="preserve">        cgroup_config = self._get_cgroup_config(security_profile)</w:t>
        <w:br/>
        <w:t xml:space="preserve">        capability_config = self._get_capability_config(security_profile)</w:t>
        <w:br/>
        <w:t xml:space="preserve">      </w:t>
        <w:br/>
        <w:t xml:space="preserve">        # Launch process with security controls</w:t>
        <w:br/>
        <w:t xml:space="preserve">        process = subprocess.Popen(</w:t>
        <w:br/>
        <w:t xml:space="preserve">            ["systemd-run", "--scope", "--unit=sutazai-" + process_id] +</w:t>
        <w:br/>
        <w:t xml:space="preserve">            namespace_config +</w:t>
        <w:br/>
        <w:t xml:space="preserve">            cgroup_config +</w:t>
        <w:br/>
        <w:t xml:space="preserve">            capability_config +</w:t>
        <w:br/>
        <w:t xml:space="preserve">            [executable_path] + args,</w:t>
        <w:br/>
        <w:t xml:space="preserve">            stdout=subprocess.PIPE,</w:t>
        <w:br/>
        <w:t xml:space="preserve">            stderr=subprocess.PIPE</w:t>
        <w:br/>
        <w:t xml:space="preserve">        )</w:t>
        <w:br/>
        <w:t xml:space="preserve">      </w:t>
        <w:br/>
        <w:t xml:space="preserve">        self.secured_processes[process_id] = {</w:t>
        <w:br/>
        <w:t xml:space="preserve">            "process": process,</w:t>
        <w:br/>
        <w:t xml:space="preserve">            "executable": executable_path,</w:t>
        <w:br/>
        <w:t xml:space="preserve">            "security_profile": security_profile,</w:t>
        <w:br/>
        <w:t xml:space="preserve">            "start_time": time.time()</w:t>
        <w:br/>
        <w:t xml:space="preserve">        }</w:t>
        <w:br/>
        <w:t xml:space="preserve">      </w:t>
        <w:br/>
        <w:t xml:space="preserve">        return process_id</w:t>
        <w:br/>
        <w:t xml:space="preserve">      </w:t>
        <w:br/>
        <w:t xml:space="preserve">    def monitor_process(self, process_id):</w:t>
        <w:br/>
        <w:t xml:space="preserve">        # Get process stats and check for anomalies</w:t>
        <w:br/>
        <w:t xml:space="preserve">        if process_id not in self.secured_processes:</w:t>
        <w:br/>
        <w:t xml:space="preserve">            return None</w:t>
        <w:br/>
        <w:t xml:space="preserve">          </w:t>
        <w:br/>
        <w:t xml:space="preserve">        process_info = self.secured_processes[process_id]</w:t>
        <w:br/>
        <w:t xml:space="preserve">      </w:t>
        <w:br/>
        <w:t xml:space="preserve">        # Get resource usage</w:t>
        <w:br/>
        <w:t xml:space="preserve">        resource_usage = self._get_process_resources(process_id)</w:t>
        <w:br/>
        <w:t xml:space="preserve">      </w:t>
        <w:br/>
        <w:t xml:space="preserve">        # Check for anomalies</w:t>
        <w:br/>
        <w:t xml:space="preserve">        anomalies = self._detect_anomalies(process_id, resource_usage)</w:t>
        <w:br/>
        <w:t xml:space="preserve">      </w:t>
        <w:br/>
        <w:t xml:space="preserve">        return {</w:t>
        <w:br/>
        <w:t xml:space="preserve">            "process_id": process_id,</w:t>
        <w:br/>
        <w:t xml:space="preserve">            "status": "running" if process_info["process"].poll() is None else "terminated",</w:t>
        <w:br/>
        <w:t xml:space="preserve">            "resource_usage": resource_usage,</w:t>
        <w:br/>
        <w:t xml:space="preserve">            "anomalies": anomalies</w:t>
        <w:br/>
        <w:t xml:space="preserve">        }</w:t>
        <w:br/>
        <w:br/>
        <w:br/>
        <w:t>#### Cryptographic Protection</w:t>
        <w:br/>
        <w:t>- Data encryption for sensitive information</w:t>
        <w:br/>
        <w:t>- Secure key management in software</w:t>
        <w:br/>
        <w:t>- Cryptographic validation of processes</w:t>
        <w:br/>
        <w:t>- Digital signatures for code authentication</w:t>
        <w:br/>
        <w:t>- Secure pseudo-random number generation</w:t>
        <w:br/>
        <w:br/>
        <w:t>---</w:t>
        <w:br/>
        <w:br/>
        <w:t>## 3. Implementation Roadmap (Hardware-Aware)</w:t>
        <w:br/>
        <w:br/>
        <w:t>### 3.1 Phase 1: Core System Setup (Months 1-6)</w:t>
        <w:br/>
        <w:br/>
        <w:t>#### Milestone 1.1: Server Preparation &amp; Baseline (Month 1)</w:t>
        <w:br/>
        <w:t>- Hardware diagnostics and performance benchmarking</w:t>
        <w:br/>
        <w:t>- OS installation with security hardening</w:t>
        <w:br/>
        <w:t>- Kernel parameter optimization for AI workloads</w:t>
        <w:br/>
        <w:t>- Memory and disk I/O tuning</w:t>
        <w:br/>
        <w:t>- Network interface configuration (disabled where possible)</w:t>
        <w:br/>
        <w:br/>
        <w:t>#### Milestone 1.2: Efficient Model Foundation (Months 2-3)</w:t>
        <w:br/>
        <w:t>- Model evaluation and selection based on CPU performance</w:t>
        <w:br/>
        <w:t>- Implementation of dynamic model loading/unloading framework</w:t>
        <w:br/>
        <w:t>- Vector database setup with memory optimization</w:t>
        <w:br/>
        <w:t>- Model quantization pipeline for 8-bit and 4-bit precision</w:t>
        <w:br/>
        <w:t>- Thread-optimized inference engine</w:t>
        <w:br/>
        <w:br/>
        <w:t>#### Milestone 1.3: Resource-Aware Framework (Months 3-4)</w:t>
        <w:br/>
        <w:t>- Implementation of resource monitoring system</w:t>
        <w:br/>
        <w:t>- Dynamic resource allocation mechanisms</w:t>
        <w:br/>
        <w:t>- Thread pool management system</w:t>
        <w:br/>
        <w:t>- Memory pressure handling algorithms</w:t>
        <w:br/>
        <w:t>- I/O optimization framework</w:t>
        <w:br/>
        <w:br/>
        <w:t>#### Milestone 1.4: Agent System Foundations (Months 4-6)</w:t>
        <w:br/>
        <w:t>- Lightweight agent framework implementation</w:t>
        <w:br/>
        <w:t>- Inter-agent communication protocols</w:t>
        <w:br/>
        <w:t>- Resource-efficient task planning system</w:t>
        <w:br/>
        <w:t>- Tool integration framework</w:t>
        <w:br/>
        <w:t>- Agent orchestration engine</w:t>
        <w:br/>
        <w:br/>
        <w:t>### 3.2 Phase 2: Core Capabilities (Months 7-12)</w:t>
        <w:br/>
        <w:br/>
        <w:t>#### Milestone 2.1: Document Processing System (Months 7-8)</w:t>
        <w:br/>
        <w:t>- Memory-efficient document parsing</w:t>
        <w:br/>
        <w:t>- Streaming-based document processing</w:t>
        <w:br/>
        <w:t>- Incremental knowledge extraction</w:t>
        <w:br/>
        <w:t>- Efficient vector embedding generation</w:t>
        <w:br/>
        <w:t>- Memory-mapped document storage</w:t>
        <w:br/>
        <w:br/>
        <w:t>#### Milestone 2.2: Code Processing Framework (Months 8-10)</w:t>
        <w:br/>
        <w:t>- Code analysis tools with memory optimization</w:t>
        <w:br/>
        <w:t>- CPU-efficient code generation</w:t>
        <w:br/>
        <w:t>- Incremental code analysis framework</w:t>
        <w:br/>
        <w:t>- Multi-threaded code verification</w:t>
        <w:br/>
        <w:t>- Memory-efficient code indexing</w:t>
        <w:br/>
        <w:br/>
        <w:t>#### Milestone 2.3: Learning System (Months 10-11)</w:t>
        <w:br/>
        <w:t>- Parameter-efficient fine-tuning techniques</w:t>
        <w:br/>
        <w:t>- Memory-conscious learning algorithms</w:t>
        <w:br/>
        <w:t>- Incremental model updates</w:t>
        <w:br/>
        <w:t>- Training data compression techniques</w:t>
        <w:br/>
        <w:t>- Distributed learning across CPU cores</w:t>
        <w:br/>
        <w:br/>
        <w:t>#### Milestone 2.4: Web UI &amp; API (Months 11-12)</w:t>
        <w:br/>
        <w:t>- Lightweight FastAPI backend implementation</w:t>
        <w:br/>
        <w:t>- Resource-efficient Streamlit UI</w:t>
        <w:br/>
        <w:t>- Asynchronous request handling</w:t>
        <w:br/>
        <w:t>- Connection pooling for database access</w:t>
        <w:br/>
        <w:t>- Caching strategies for frequently accessed data</w:t>
        <w:br/>
        <w:br/>
        <w:t>### 3.3 Phase 3: Advanced Capabilities (Months 13-18)</w:t>
        <w:br/>
        <w:br/>
        <w:t>#### Milestone 3.1: Self-Optimization Framework (Months 13-14)</w:t>
        <w:br/>
        <w:t>- System performance profiling</w:t>
        <w:br/>
        <w:t>- Bottleneck identification</w:t>
        <w:br/>
        <w:t>- Resource-aware optimization strategies</w:t>
        <w:br/>
        <w:t>- Code path optimization</w:t>
        <w:br/>
        <w:t>- Memory usage optimization</w:t>
        <w:br/>
        <w:br/>
        <w:t>#### Milestone 3.2: Enhanced Reasoning (Months 14-16)</w:t>
        <w:br/>
        <w:t>- Multi-step reasoning with memory optimization</w:t>
        <w:br/>
        <w:t>- Efficient knowledge retrieval mechanisms</w:t>
        <w:br/>
        <w:t>- Cached reasoning for similar queries</w:t>
        <w:br/>
        <w:t>- Memory-efficient logical inference</w:t>
        <w:br/>
        <w:t>- Resource-aware planning algorithms</w:t>
        <w:br/>
        <w:br/>
        <w:t>#### Milestone 3.3: Multi-Agent Orchestration (Months 16-18)</w:t>
        <w:br/>
        <w:t>- Efficient agent communication protocols</w:t>
        <w:br/>
        <w:t>- Resource allocation across multiple agents</w:t>
        <w:br/>
        <w:t>- Task prioritization and scheduling</w:t>
        <w:br/>
        <w:t>- Memory sharing between agents</w:t>
        <w:br/>
        <w:t>- Load balancing for agent workloads</w:t>
        <w:br/>
        <w:br/>
        <w:t>### 3.4 Phase 4: Self-Improvement &amp; ASI Capabilities (Months 19-24)</w:t>
        <w:br/>
        <w:br/>
        <w:t>#### Milestone 4.1: Bounded Self-Improvement (Months 19-20)</w:t>
        <w:br/>
        <w:t>- Safe code modification framework</w:t>
        <w:br/>
        <w:t>- Test-driven improvement mechanisms</w:t>
        <w:br/>
        <w:t>- Performance-focused optimization</w:t>
        <w:br/>
        <w:t>- Resource usage improvement strategies</w:t>
        <w:br/>
        <w:t>- Incremental capability enhancement</w:t>
        <w:br/>
        <w:br/>
        <w:t>#### Milestone 4.2: Advanced Self-Understanding (Months 20-22)</w:t>
        <w:br/>
        <w:t>- System architecture self-analysis</w:t>
        <w:br/>
        <w:t>- Performance self-monitoring</w:t>
        <w:br/>
        <w:t>- Resource usage optimization</w:t>
        <w:br/>
        <w:t>- Code quality self-improvement</w:t>
        <w:br/>
        <w:t>- Algorithm selection optimization</w:t>
        <w:br/>
        <w:br/>
        <w:t>#### Milestone 4.3: ASI Transition Framework (Months 22-24)</w:t>
        <w:br/>
        <w:t>- Capability expansion monitoring</w:t>
        <w:br/>
        <w:t>- Resource-aware growth strategies</w:t>
        <w:br/>
        <w:t>- Bounded self-enhancement mechanisms</w:t>
        <w:br/>
        <w:t>- Memory-efficient cognitive expansion</w:t>
        <w:br/>
        <w:t>- CPU-optimized reasoning systems</w:t>
        <w:br/>
        <w:br/>
        <w:t>---</w:t>
        <w:br/>
        <w:br/>
        <w:t>## 4. Virtualized System Integration</w:t>
        <w:br/>
        <w:br/>
        <w:t>### 4.1 Software-Defined Component Integration</w:t>
        <w:br/>
        <w:br/>
        <w:t>#### Process Management</w:t>
        <w:br/>
        <w:t>- Systemd service definitions for component management</w:t>
        <w:br/>
        <w:t>- Docker/Podman containers for isolated components (optional)</w:t>
        <w:br/>
        <w:t>- Process supervision for automatic restarts</w:t>
        <w:br/>
        <w:t>- Init scripts for controlled startup/shutdown</w:t>
        <w:br/>
        <w:t>- Resource limits for each component</w:t>
        <w:br/>
        <w:br/>
        <w:t>#### Inter-Process Communication</w:t>
        <w:br/>
        <w:t>- REST APIs for synchronous communication</w:t>
        <w:br/>
        <w:t>- Message queues for asynchronous communication</w:t>
        <w:br/>
        <w:t>- Shared memory for high-performance data exchange</w:t>
        <w:br/>
        <w:t>- Unix sockets for local communication</w:t>
        <w:br/>
        <w:t>- File-based communication for simple interfaces</w:t>
        <w:br/>
        <w:br/>
        <w:t>#### Resource Orchestration</w:t>
        <w:br/>
        <w:t>- Dynamic CPU allocation based on workload</w:t>
        <w:br/>
        <w:t>- Memory allocation with pressure monitoring</w:t>
        <w:br/>
        <w:t>- Disk space management and cleanup</w:t>
        <w:br/>
        <w:t>- Network resource management</w:t>
        <w:br/>
        <w:t>- I/O scheduling optimization</w:t>
        <w:br/>
        <w:br/>
        <w:t>### 4.2 Software Dependency Management</w:t>
        <w:br/>
        <w:br/>
        <w:t>#### Package Management</w:t>
        <w:br/>
        <w:t>- Conda/Mamba environments for Python dependencies</w:t>
        <w:br/>
        <w:t>- Containerized dependencies for isolation</w:t>
        <w:br/>
        <w:t>- Virtual environments for clean dependency trees</w:t>
        <w:br/>
        <w:t>- Local package cache for offline operation</w:t>
        <w:br/>
        <w:t>- Version pinning for stability</w:t>
        <w:br/>
        <w:br/>
        <w:t>#### Model Management</w:t>
        <w:br/>
        <w:t>- Efficient model storage and versioning</w:t>
        <w:br/>
        <w:t>- Compressed model formats for space efficiency</w:t>
        <w:br/>
        <w:t>- Lazy loading of model components</w:t>
        <w:br/>
        <w:t>- Shared model layers where applicable</w:t>
        <w:br/>
        <w:t>- Model pruning for size reduction</w:t>
        <w:br/>
        <w:br/>
        <w:t>#### Data Storage</w:t>
        <w:br/>
        <w:t>- Efficient database schema design</w:t>
        <w:br/>
        <w:t>- Indexing strategies for fast retrieval</w:t>
        <w:br/>
        <w:t>- Data compression for storage efficiency</w:t>
        <w:br/>
        <w:t>- Data lifecycle management</w:t>
        <w:br/>
        <w:br/>
        <w:t>### 4.3 Memory-Optimized Development Environment</w:t>
        <w:br/>
        <w:br/>
        <w:t>#### Code Management</w:t>
        <w:br/>
        <w:t>- Git-based version control with shallow clones</w:t>
        <w:br/>
        <w:t>- Incremental builds for faster development</w:t>
        <w:br/>
        <w:t>- Code optimization for memory efficiency</w:t>
        <w:br/>
        <w:t>- Compiler optimization for performance</w:t>
        <w:br/>
        <w:t>- Link-time optimization for executable size</w:t>
        <w:br/>
        <w:br/>
        <w:t>#### Testing Framework</w:t>
        <w:br/>
        <w:t>- Memory-efficient unit testing</w:t>
        <w:br/>
        <w:t>- Performance regression testing</w:t>
        <w:br/>
        <w:t>- Resource usage monitoring during tests</w:t>
        <w:br/>
        <w:t>- Stress testing under memory constraints</w:t>
        <w:br/>
        <w:t>- Long-running stability tests</w:t>
        <w:br/>
        <w:br/>
        <w:t>#### Documentation System</w:t>
        <w:br/>
        <w:t>- Lightweight documentation generation</w:t>
        <w:br/>
        <w:t>- On-demand documentation rendering</w:t>
        <w:br/>
        <w:t>- Search optimization for documentation access</w:t>
        <w:br/>
        <w:t>- Memory-efficient knowledge representation</w:t>
        <w:br/>
        <w:t>- Progressive loading of documentation content</w:t>
        <w:br/>
        <w:br/>
        <w:t>---</w:t>
        <w:br/>
        <w:br/>
        <w:t>## 5. CPU-Optimized Web UI and Backend System</w:t>
        <w:br/>
        <w:br/>
        <w:t>### 5.1 FastAPI Backend (Resource-Efficient)</w:t>
        <w:br/>
        <w:br/>
        <w:t>#### API Design</w:t>
        <w:br/>
        <w:t>- Lightweight endpoint design</w:t>
        <w:br/>
        <w:t>- Asynchronous request handling</w:t>
        <w:br/>
        <w:t>- Batched operations for efficiency</w:t>
        <w:br/>
        <w:t>- Request throttling for load management</w:t>
        <w:br/>
        <w:t>- Connection pooling for database access</w:t>
        <w:br/>
        <w:br/>
        <w:t>python</w:t>
        <w:br/>
        <w:t># FastAPI backend with resource-efficient design</w:t>
        <w:br/>
        <w:t>from fastapi import FastAPI, BackgroundTasks, Depends, HTTPException</w:t>
        <w:br/>
        <w:t>from fastapi.middleware.cors import CORSMiddleware</w:t>
        <w:br/>
        <w:t>import asyncio</w:t>
        <w:br/>
        <w:t>import psutil</w:t>
        <w:br/>
        <w:t>import logging</w:t>
        <w:br/>
        <w:t>from datetime import datetime</w:t>
        <w:br/>
        <w:t>from typing import List, Dict, Any, Optional</w:t>
        <w:br/>
        <w:br/>
        <w:t># Setup logging to file to avoid console I/O overhead</w:t>
        <w:br/>
        <w:t>logging.basicConfig(</w:t>
        <w:br/>
        <w:t xml:space="preserve">    level=logging.INFO,</w:t>
        <w:br/>
        <w:t xml:space="preserve">    filename="/opt/sutazaiapp/logs/backend.log",</w:t>
        <w:br/>
        <w:t xml:space="preserve">    format='%(asctime)s - %(name)s - %(levelname)s - %(message)s'</w:t>
        <w:br/>
        <w:t>)</w:t>
        <w:br/>
        <w:t>logger = logging.getLogger("sutazai-backend")</w:t>
        <w:br/>
        <w:br/>
        <w:t>app = FastAPI(title="SutazAI Backend")</w:t>
        <w:br/>
        <w:br/>
        <w:t># Limit CORS to reduce overhead</w:t>
        <w:br/>
        <w:t>app.add_middleware(</w:t>
        <w:br/>
        <w:t xml:space="preserve">    CORSMiddleware,</w:t>
        <w:br/>
        <w:t xml:space="preserve">    allow_origins=["http://localhost:8501"],  # Streamlit UI only</w:t>
        <w:br/>
        <w:t xml:space="preserve">    allow_credentials=True,</w:t>
        <w:br/>
        <w:t xml:space="preserve">    allow_methods=["*"],</w:t>
        <w:br/>
        <w:t xml:space="preserve">    allow_headers=["*"],</w:t>
        <w:br/>
        <w:t>)</w:t>
        <w:br/>
        <w:br/>
        <w:t># Connection pool for database</w:t>
        <w:br/>
        <w:t>db_pool = None</w:t>
        <w:br/>
        <w:t># Thread pool for CPU-bound tasks</w:t>
        <w:br/>
        <w:t>thread_pool = None</w:t>
        <w:br/>
        <w:br/>
        <w:t>@app.on_event("startup")</w:t>
        <w:br/>
        <w:t>async def startup_event():</w:t>
        <w:br/>
        <w:t xml:space="preserve">    global db_pool, thread_pool</w:t>
        <w:br/>
        <w:t xml:space="preserve">    # Initialize connection pool with size based on available resources</w:t>
        <w:br/>
        <w:t xml:space="preserve">    cpu_count = psutil.cpu_count()</w:t>
        <w:br/>
        <w:t xml:space="preserve">    max_connections = min(cpu_count * 2, 20)  # Cap at 20 connections</w:t>
        <w:br/>
        <w:t xml:space="preserve">  </w:t>
        <w:br/>
        <w:t xml:space="preserve">    # Initialize database connection pool</w:t>
        <w:br/>
        <w:t xml:space="preserve">    db_pool = await init_db_pool(max_connections=max_connections)</w:t>
        <w:br/>
        <w:t xml:space="preserve">  </w:t>
        <w:br/>
        <w:t xml:space="preserve">    # Initialize thread pool for CPU-bound tasks</w:t>
        <w:br/>
        <w:t xml:space="preserve">    thread_pool = ThreadPoolExecutor(max_workers=cpu_count - 1)</w:t>
        <w:br/>
        <w:t xml:space="preserve">  </w:t>
        <w:br/>
        <w:t xml:space="preserve">    logger.info(f"Backend started with {max_connections} db connections and {cpu_count-1} worker threads")</w:t>
        <w:br/>
        <w:br/>
        <w:t>@app.get("/system/status")</w:t>
        <w:br/>
        <w:t>async def get_system_status():</w:t>
        <w:br/>
        <w:t xml:space="preserve">    """Get system status with minimal resource usage"""</w:t>
        <w:br/>
        <w:t xml:space="preserve">    # Use cached values for CPU/memory that update every 5 seconds</w:t>
        <w:br/>
        <w:t xml:space="preserve">    return {</w:t>
        <w:br/>
        <w:t xml:space="preserve">        "status": "Running",</w:t>
        <w:br/>
        <w:t xml:space="preserve">        "cpu_usage": get_cached_cpu_usage(),</w:t>
        <w:br/>
        <w:t xml:space="preserve">        "memory_usage": get_cached_memory_usage(),</w:t>
        <w:br/>
        <w:t xml:space="preserve">        "components": get_cached_component_status()</w:t>
        <w:br/>
        <w:t xml:space="preserve">    }</w:t>
        <w:br/>
        <w:br/>
        <w:t>@app.post("/inference")</w:t>
        <w:br/>
        <w:t>async def run_inference(request: InferenceRequest, background_tasks: BackgroundTasks):</w:t>
        <w:br/>
        <w:t xml:space="preserve">    """Run inference with resource management"""</w:t>
        <w:br/>
        <w:t xml:space="preserve">    # Check available memory before accepting large requests</w:t>
        <w:br/>
        <w:t xml:space="preserve">    if not has_sufficient_memory(request):</w:t>
        <w:br/>
        <w:t xml:space="preserve">        raise HTTPException(status_code=503, detail="Insufficient system resources")</w:t>
        <w:br/>
        <w:t xml:space="preserve">  </w:t>
        <w:br/>
        <w:t xml:space="preserve">    # For long-running inference, use background task</w:t>
        <w:br/>
        <w:t xml:space="preserve">    if request.expected_duration &gt; 5:</w:t>
        <w:br/>
        <w:t xml:space="preserve">        task_id = generate_task_id()</w:t>
        <w:br/>
        <w:t xml:space="preserve">        background_tasks.add_task(run_inference_task, request, task_id)</w:t>
        <w:br/>
        <w:t xml:space="preserve">        return {"task_id": task_id, "status": "processing"}</w:t>
        <w:br/>
        <w:t xml:space="preserve">  </w:t>
        <w:br/>
        <w:t xml:space="preserve">    # For quick inference, run directly</w:t>
        <w:br/>
        <w:t xml:space="preserve">    return await run_inference_sync(request)</w:t>
        <w:br/>
        <w:br/>
        <w:br/>
        <w:t>#### Resource Management</w:t>
        <w:br/>
        <w:t>- Memory usage monitoring</w:t>
        <w:br/>
        <w:t>- Connection pooling for databases</w:t>
        <w:br/>
        <w:t>- Request queuing for high load periods</w:t>
        <w:br/>
        <w:t>- Background task processing for long operations</w:t>
        <w:br/>
        <w:t>- Cached responses for frequent requests</w:t>
        <w:br/>
        <w:br/>
        <w:t>#### API Optimization</w:t>
        <w:br/>
        <w:t>- Response compression</w:t>
        <w:br/>
        <w:t>- Request batching</w:t>
        <w:br/>
        <w:t>- Pagination for large responses</w:t>
        <w:br/>
        <w:t>- Field filtering to reduce response size</w:t>
        <w:br/>
        <w:t>- Conditional requests with ETags</w:t>
        <w:br/>
        <w:br/>
        <w:t>### 5.2 Streamlit UI (Lightweight)</w:t>
        <w:br/>
        <w:br/>
        <w:t>#### Efficient UI Design</w:t>
        <w:br/>
        <w:t>- Progressive loading of components</w:t>
        <w:br/>
        <w:t>- Minimal state management</w:t>
        <w:br/>
        <w:t>- Efficient data serialization</w:t>
        <w:br/>
        <w:t>- Lazy loading of UI elements</w:t>
        <w:br/>
        <w:t>- Cached rendering where possible</w:t>
        <w:br/>
        <w:br/>
        <w:t>python</w:t>
        <w:br/>
        <w:t># Streamlit UI with optimized resource usage</w:t>
        <w:br/>
        <w:t>import streamlit as st</w:t>
        <w:br/>
        <w:t>import requests</w:t>
        <w:br/>
        <w:t>import json</w:t>
        <w:br/>
        <w:t>import time</w:t>
        <w:br/>
        <w:t>import os</w:t>
        <w:br/>
        <w:t>from datetime import datetime</w:t>
        <w:br/>
        <w:br/>
        <w:t># Reduce Streamlit's memory footprint</w:t>
        <w:br/>
        <w:t>st.set_page_config(</w:t>
        <w:br/>
        <w:t xml:space="preserve">    page_title="SutazAI Management",</w:t>
        <w:br/>
        <w:t xml:space="preserve">    layout="wide",</w:t>
        <w:br/>
        <w:t xml:space="preserve">    initial_sidebar_state="collapsed"  # Save memory by starting collapsed</w:t>
        <w:br/>
        <w:t>)</w:t>
        <w:br/>
        <w:br/>
        <w:t># Use session state sparingly to reduce memory usage</w:t>
        <w:br/>
        <w:t>if "authenticated" not in st.session_state:</w:t>
        <w:br/>
        <w:t xml:space="preserve">    st.session_state.authenticated = False</w:t>
        <w:br/>
        <w:t>if "last_update" not in st.session_state:</w:t>
        <w:br/>
        <w:t xml:space="preserve">    st.session_state.last_update = 0</w:t>
        <w:br/>
        <w:t>if "system_status" not in st.session_state:</w:t>
        <w:br/>
        <w:t xml:space="preserve">    st.session_state.system_status = None</w:t>
        <w:br/>
        <w:br/>
        <w:t># Function to efficiently fetch data with caching</w:t>
        <w:br/>
        <w:t>def get_system_status(force_refresh=False):</w:t>
        <w:br/>
        <w:t xml:space="preserve">    current_time = time.time()</w:t>
        <w:br/>
        <w:t xml:space="preserve">    # Only refresh data every 10 seconds unless forced</w:t>
        <w:br/>
        <w:t xml:space="preserve">    if force_refresh or (current_time - st.session_state.last_update) &gt; 10:</w:t>
        <w:br/>
        <w:t xml:space="preserve">        try:</w:t>
        <w:br/>
        <w:t xml:space="preserve">            response = requests.get("http://localhost:8000/system/status", timeout=2)</w:t>
        <w:br/>
        <w:t xml:space="preserve">            st.session_state.system_status = response.json()</w:t>
        <w:br/>
        <w:t xml:space="preserve">            st.session_state.last_update = current_time</w:t>
        <w:br/>
        <w:t xml:space="preserve">        except Exception as e:</w:t>
        <w:br/>
        <w:t xml:space="preserve">            # Don't update timestamp on error to allow retry</w:t>
        <w:br/>
        <w:t xml:space="preserve">            if st.session_state.system_status is None:</w:t>
        <w:br/>
        <w:t xml:space="preserve">                st.session_state.system_status = {"status": "Error", "error": str(e)}</w:t>
        <w:br/>
        <w:t xml:space="preserve">  </w:t>
        <w:br/>
        <w:t xml:space="preserve">    return st.session_state.system_status</w:t>
        <w:br/>
        <w:br/>
        <w:t># Main application with optimized rendering</w:t>
        <w:br/>
        <w:t>def main():</w:t>
        <w:br/>
        <w:t xml:space="preserve">    # Authentication with minimal overhead</w:t>
        <w:br/>
        <w:t xml:space="preserve">    if not st.session_state.authenticated:</w:t>
        <w:br/>
        <w:t xml:space="preserve">        st.title("SutazAI Login")</w:t>
        <w:br/>
        <w:t xml:space="preserve">        col1, col2 = st.columns(2)</w:t>
        <w:br/>
        <w:t xml:space="preserve">        with col1:</w:t>
        <w:br/>
        <w:t xml:space="preserve">            username = st.text_input("Username")</w:t>
        <w:br/>
        <w:t xml:space="preserve">        with col2:</w:t>
        <w:br/>
        <w:t xml:space="preserve">            password = st.text_input("Password", type="password")</w:t>
        <w:br/>
        <w:t xml:space="preserve">      </w:t>
        <w:br/>
        <w:t xml:space="preserve">        if st.button("Login"):</w:t>
        <w:br/>
        <w:t xml:space="preserve">            # Simple auth for demo - replace with secure auth</w:t>
        <w:br/>
        <w:t xml:space="preserve">            if username == "admin" and password == "sutazai":</w:t>
        <w:br/>
        <w:t xml:space="preserve">                st.session_state.authenticated = True</w:t>
        <w:br/>
        <w:t xml:space="preserve">                st.experimental_rerun()</w:t>
        <w:br/>
        <w:t xml:space="preserve">            else:</w:t>
        <w:br/>
        <w:t xml:space="preserve">                st.error("Invalid credentials")</w:t>
        <w:br/>
        <w:t xml:space="preserve">        return</w:t>
        <w:br/>
        <w:t xml:space="preserve">  </w:t>
        <w:br/>
        <w:t xml:space="preserve">    # Main UI with tabbed interface to reduce rendering overhead</w:t>
        <w:br/>
        <w:t xml:space="preserve">    st.title("SutazAI Management Console")</w:t>
        <w:br/>
        <w:t xml:space="preserve">    tab1, tab2, tab3 = st.tabs(["System", "Models", "Agents"])</w:t>
        <w:br/>
        <w:t xml:space="preserve">  </w:t>
        <w:br/>
        <w:t xml:space="preserve">    # System tab - load efficiently</w:t>
        <w:br/>
        <w:t xml:space="preserve">    with tab1:</w:t>
        <w:br/>
        <w:t xml:space="preserve">        status = get_system_status()</w:t>
        <w:br/>
        <w:t xml:space="preserve">      </w:t>
        <w:br/>
        <w:t xml:space="preserve">        # Refresh button - only re-fetch data when clicked</w:t>
        <w:br/>
        <w:t xml:space="preserve">        if st.button("Refresh Status"):</w:t>
        <w:br/>
        <w:t xml:space="preserve">            status = get_system_status(force_refresh=True)</w:t>
        <w:br/>
        <w:t xml:space="preserve">      </w:t>
        <w:br/>
        <w:t xml:space="preserve">        # Display system metrics with minimal components</w:t>
        <w:br/>
        <w:t xml:space="preserve">        col1, col2, col3 = st.columns(3)</w:t>
        <w:br/>
        <w:t xml:space="preserve">        col1.metric("Status", status.get("status", "Unknown"))</w:t>
        <w:br/>
        <w:t xml:space="preserve">        col2.metric("CPU Usage", f"{status.get('cpu_usage', 0)}%")</w:t>
        <w:br/>
        <w:t xml:space="preserve">        col3.metric("Memory Usage", f"{status.get('memory_usage', 0)}%")</w:t>
        <w:br/>
        <w:t xml:space="preserve">      </w:t>
        <w:br/>
        <w:t xml:space="preserve">        # Only display components if we have them</w:t>
        <w:br/>
        <w:t xml:space="preserve">        if "components" in status:</w:t>
        <w:br/>
        <w:t xml:space="preserve">            st.subheader("Components")</w:t>
        <w:br/>
        <w:t xml:space="preserve">            # Use native table instead of DataFrame for efficiency</w:t>
        <w:br/>
        <w:t xml:space="preserve">            st.table(status["components"])</w:t>
        <w:br/>
        <w:br/>
        <w:br/>
        <w:t>#### Data Visualization</w:t>
        <w:br/>
        <w:t>- Simplified visualizations for resource efficiency</w:t>
        <w:br/>
        <w:t>- Data aggregation before visualization</w:t>
        <w:br/>
        <w:t>- Client-side data processing where appropriate</w:t>
        <w:br/>
        <w:t>- Incremental rendering for large datasets</w:t>
        <w:br/>
        <w:t>- Downsampling for time-series data</w:t>
        <w:br/>
        <w:br/>
        <w:t>#### User Experience</w:t>
        <w:br/>
        <w:t>- Minimal animations and effects</w:t>
        <w:br/>
        <w:t>- Efficient state management</w:t>
        <w:br/>
        <w:t>- Optimized asset loading</w:t>
        <w:br/>
        <w:t>- Responsive design for different screens</w:t>
        <w:br/>
        <w:t>- Performance-focused implementation</w:t>
        <w:br/>
        <w:br/>
        <w:t>### 5.3 Database and Storage</w:t>
        <w:br/>
        <w:br/>
        <w:t>#### Efficient Data Storage</w:t>
        <w:br/>
        <w:t>- Optimized database schema design</w:t>
        <w:br/>
        <w:t>- Indexing strategies for query performance</w:t>
        <w:br/>
        <w:t>- Denormalization where appropriate for read performance</w:t>
        <w:br/>
        <w:t>- Document compression for storage efficiency</w:t>
        <w:br/>
        <w:t>- Connection pooling for database access</w:t>
        <w:br/>
        <w:br/>
        <w:t>#### Query Optimization</w:t>
        <w:br/>
        <w:t>- Prepared statements for frequent queries</w:t>
        <w:br/>
        <w:t>- Query caching for repeated requests</w:t>
        <w:br/>
        <w:t>- Pagination for large result sets</w:t>
        <w:br/>
        <w:t>- Optimized joins and aggregations</w:t>
        <w:br/>
        <w:t>- Execution plan optimization</w:t>
        <w:br/>
        <w:br/>
        <w:t>#### Vector Storage Optimization</w:t>
        <w:br/>
        <w:t>- Dimensionality reduction for embeddings</w:t>
        <w:br/>
        <w:t>- Quantized vector storage</w:t>
        <w:br/>
        <w:t>- Chunked vector retrieval</w:t>
        <w:br/>
        <w:t>- Fast approximate nearest neighbor search</w:t>
        <w:br/>
        <w:t>- Cached similarity calculations</w:t>
        <w:br/>
        <w:br/>
        <w:t>---</w:t>
        <w:br/>
        <w:br/>
        <w:t>## 6. Deployment and Management</w:t>
        <w:br/>
        <w:br/>
        <w:t>### 6.1 Resource-Efficient Deployment Scripts</w:t>
        <w:br/>
        <w:br/>
        <w:t>#### System Initialization</w:t>
        <w:br/>
        <w:t>bash</w:t>
        <w:br/>
        <w:t>#!/bin/bash</w:t>
        <w:br/>
        <w:t># deploy.sh - Optimized deployment script for SutazAI</w:t>
        <w:br/>
        <w:br/>
        <w:t># Set up logging with minimal I/O</w:t>
        <w:br/>
        <w:t>LOG_DIR="/opt/sutazaiapp/logs"</w:t>
        <w:br/>
        <w:t>MAIN_LOG="$LOG_DIR/sutazai_deploy.log"</w:t>
        <w:br/>
        <w:t>mkdir -p $LOG_DIR</w:t>
        <w:br/>
        <w:br/>
        <w:t># Log function that minimizes disk I/O with buffering</w:t>
        <w:br/>
        <w:t>log() {</w:t>
        <w:br/>
        <w:t xml:space="preserve">    echo "[$(date '+%Y-%m-%d %H:%M:%S')] $1" &gt;&gt; $MAIN_LOG</w:t>
        <w:br/>
        <w:t xml:space="preserve">    # Only echo to console for important messages</w:t>
        <w:br/>
        <w:t xml:space="preserve">    if [[ "$2" == "important" ]]; then</w:t>
        <w:br/>
        <w:t xml:space="preserve">        echo "[$(date '+%Y-%m-%d %H:%M:%S')] $1"</w:t>
        <w:br/>
        <w:t xml:space="preserve">    fi</w:t>
        <w:br/>
        <w:t>}</w:t>
        <w:br/>
        <w:br/>
        <w:t># Error handling</w:t>
        <w:br/>
        <w:t>set -e</w:t>
        <w:br/>
        <w:t>trap 'echo "Error occurred at line $LINENO. Deployment failed."; exit 1' ERR</w:t>
        <w:br/>
        <w:br/>
        <w:t>log "Starting SutazAI system deployment..." "important"</w:t>
        <w:br/>
        <w:br/>
        <w:t># Create necessary directories efficiently (create parent directories with one command)</w:t>
        <w:br/>
        <w:t>log "Creating directory structure..."</w:t>
        <w:br/>
        <w:t>mkdir -p \</w:t>
        <w:br/>
        <w:t xml:space="preserve">    /opt/sutazaiapp/backend \</w:t>
        <w:br/>
        <w:t xml:space="preserve">    /opt/sutazaiapp/ui \</w:t>
        <w:br/>
        <w:t xml:space="preserve">    /opt/sutazaiapp/vector_db \</w:t>
        <w:br/>
        <w:t xml:space="preserve">    /opt/sutazaiapp/agents \</w:t>
        <w:br/>
        <w:t xml:space="preserve">    /opt/sutazaiapp/models \</w:t>
        <w:br/>
        <w:t xml:space="preserve">    /opt/sutazaiapp/logs \</w:t>
        <w:br/>
        <w:t xml:space="preserve">    /opt/sutazaiapp/data</w:t>
        <w:br/>
        <w:br/>
        <w:t># Setup Python virtual environment if not exists</w:t>
        <w:br/>
        <w:t>if [ ! -d "/opt/sutazaiapp/venv-sutazaiapp" ]; then</w:t>
        <w:br/>
        <w:t xml:space="preserve">    log "Creating Python virtual environment..."</w:t>
        <w:br/>
        <w:t xml:space="preserve">    # Use system site packages to reduce duplication of packages</w:t>
        <w:br/>
        <w:t xml:space="preserve">    python3 -m venv /opt/sutazaiapp/venv-sutazaiapp --system-site-packages</w:t>
        <w:br/>
        <w:t>fi</w:t>
        <w:br/>
        <w:br/>
        <w:t># Activate virtual environment</w:t>
        <w:br/>
        <w:t>source /opt/sutazaiapp/venv-sutazaiapp/bin/activate</w:t>
        <w:br/>
        <w:t>log "Virtual environment activated"</w:t>
        <w:br/>
        <w:br/>
        <w:t># Install required packages efficiently</w:t>
        <w:br/>
        <w:t>log "Installing Python dependencies..."</w:t>
        <w:br/>
        <w:t># Use pip's dependency resolver more efficiently</w:t>
        <w:br/>
        <w:t>pip install --no-cache-dir --upgrade pip</w:t>
        <w:br/>
        <w:br/>
        <w:t># Install packages in one batch to reduce solver runs</w:t>
        <w:br/>
        <w:t>log "Installing main packages..."</w:t>
        <w:br/>
        <w:t>pip install --no-cache-dir \</w:t>
        <w:br/>
        <w:t xml:space="preserve">    fastapi uvicorn streamlit chromadb \</w:t>
        <w:br/>
        <w:t xml:space="preserve">    faiss-cpu langchain pydantic \</w:t>
        <w:br/>
        <w:t xml:space="preserve">    python-dotenv psutil</w:t>
        <w:br/>
        <w:br/>
        <w:t># Optimize models directory</w:t>
        <w:br/>
        <w:t>log "Setting up models directory..."</w:t>
        <w:br/>
        <w:t>mkdir -p /opt/sutazaiapp/models/cache</w:t>
        <w:br/>
        <w:br/>
        <w:t># Create system control scripts</w:t>
        <w:br/>
        <w:t>log "Creating system control scripts..." "important"</w:t>
        <w:br/>
        <w:br/>
        <w:t># Create start.sh with resource-aware settings</w:t>
        <w:br/>
        <w:t>cat &gt; /opt/sutazaiapp/start.sh &lt;&lt; 'EOF'</w:t>
        <w:br/>
        <w:t>#!/bin/bash</w:t>
        <w:br/>
        <w:t># start.sh - Resource-optimized script to start SutazAI components</w:t>
        <w:br/>
        <w:br/>
        <w:t># Set up logging</w:t>
        <w:br/>
        <w:t>LOG_DIR="/opt/sutazaiapp/logs"</w:t>
        <w:br/>
        <w:t>MAIN_LOG="$LOG_DIR/sutazai_start.log"</w:t>
        <w:br/>
        <w:t>mkdir -p $LOG_DIR</w:t>
        <w:br/>
        <w:br/>
        <w:t># Log function</w:t>
        <w:br/>
        <w:t>log() {</w:t>
        <w:br/>
        <w:t xml:space="preserve">    echo "[$(date '+%Y-%m-%d %H:%M:%S')] $1" &gt;&gt; $MAIN_LOG</w:t>
        <w:br/>
        <w:t xml:space="preserve">    # Only echo important messages to console</w:t>
        <w:br/>
        <w:t xml:space="preserve">    if [[ "$2" == "important" ]]; then</w:t>
        <w:br/>
        <w:t xml:space="preserve">        echo "[$(date '+%Y-%m-%d %H:%M:%S')] $1"</w:t>
        <w:br/>
        <w:t xml:space="preserve">    fi</w:t>
        <w:br/>
        <w:t>}</w:t>
        <w:br/>
        <w:br/>
        <w:t># Activate virtual environment</w:t>
        <w:br/>
        <w:t>source /opt/sutazaiapp/venv-sutazaiapp/bin/activate</w:t>
        <w:br/>
        <w:t>log "Virtual environment activated"</w:t>
        <w:br/>
        <w:br/>
        <w:t># Get available resources</w:t>
        <w:br/>
        <w:t>TOTAL_MEM=$(free -m | awk '/^Mem:/{print $2}')</w:t>
        <w:br/>
        <w:t>AVAIL_MEM=$(free -m | awk '/^Mem:/{print $7}')</w:t>
        <w:br/>
        <w:t>CPU_CORES=$(nproc)</w:t>
        <w:br/>
        <w:br/>
        <w:t>log "System has $CPU_CORES CPU cores and $AVAIL_MEM MB available memory" "important"</w:t>
        <w:br/>
        <w:br/>
        <w:t># Adjust server resources based on available memory</w:t>
        <w:br/>
        <w:t># Reserve at least 2GB for the OS</w:t>
        <w:br/>
        <w:t>BACKEND_WORKERS=$(( CPU_CORES &gt; 4 ? 4 : CPU_CORES ))</w:t>
        <w:br/>
        <w:br/>
        <w:t># Start FastAPI backend with resource constraints</w:t>
        <w:br/>
        <w:t>log "Starting FastAPI backend with $BACKEND_WORKERS workers..." "important"</w:t>
        <w:br/>
        <w:t>cd /opt/sutazaiapp/backend</w:t>
        <w:br/>
        <w:t>nohup uvicorn main:app --host 0.0.0.0 --port 8000 --workers $BACKEND_WORKERS &gt; $LOG_DIR/backend.log 2&gt;&amp;1 &amp;</w:t>
        <w:br/>
        <w:t>BACKEND_PID=$!</w:t>
        <w:br/>
        <w:t>log "FastAPI backend started with PID: $BACKEND_PID"</w:t>
        <w:br/>
        <w:br/>
        <w:t># Start ChromaDB with memory limits</w:t>
        <w:br/>
        <w:t>log "Starting ChromaDB vector database..." "important"</w:t>
        <w:br/>
        <w:t>cd /opt/sutazaiapp/vector_db</w:t>
        <w:br/>
        <w:t>CHROMA_MEMORY_LIMIT=$(( AVAIL_MEM / 4 ))  # Limit to 25% of available memory</w:t>
        <w:br/>
        <w:t>export CHROMA_MEMORY_LIMIT_MB=$CHROMA_MEMORY_LIMIT</w:t>
        <w:br/>
        <w:t>nohup python -m chromadb.server --host 0.0.0.0 --port 8100 &gt; $LOG_DIR/chromadb.log 2&gt;&amp;1 &amp;</w:t>
        <w:br/>
        <w:t>CHROMA_PID=$!</w:t>
        <w:br/>
        <w:t>log "ChromaDB started with PID: $CHROMA_PID and $CHROMA_MEMORY_LIMIT MB memory limit"</w:t>
        <w:br/>
        <w:br/>
        <w:t># Start Streamlit UI with resource constraints</w:t>
        <w:br/>
        <w:t>log "Starting Streamlit UI..." "important"</w:t>
        <w:br/>
        <w:t>cd /opt/sutazaiapp/ui</w:t>
        <w:br/>
        <w:t>nohup streamlit run app.py --server.port 8501 --browser.serverAddress localhost --server.maxUploadSize 10 &gt; $LOG_DIR/ui.log 2&gt;&amp;1 &amp;</w:t>
        <w:br/>
        <w:t>UI_PID=$!</w:t>
        <w:br/>
        <w:t>log "Streamlit UI started with PID: $UI_PID"</w:t>
        <w:br/>
        <w:br/>
        <w:t># Start AI Agents if sufficient memory available</w:t>
        <w:br/>
        <w:t>REMAINING_MEM=$(free -m | awk '/^Mem:/{print $7}')</w:t>
        <w:br/>
        <w:t>if [ $REMAINING_MEM -gt 4000 ]; then  # If more than 4GB still available</w:t>
        <w:br/>
        <w:t xml:space="preserve">    log "Starting AI Agents..." "important"</w:t>
        <w:br/>
        <w:t xml:space="preserve">    cd /opt/sutazaiapp/agents</w:t>
        <w:br/>
        <w:t xml:space="preserve">    nohup python agent_manager.py &gt; $LOG_DIR/agents.log 2&gt;&amp;1 &amp;</w:t>
        <w:br/>
        <w:t xml:space="preserve">    AGENTS_PID=$!</w:t>
        <w:br/>
        <w:t xml:space="preserve">    log "AI Agents started with PID: $AGENTS_PID"</w:t>
        <w:br/>
        <w:t>else</w:t>
        <w:br/>
        <w:t xml:space="preserve">    log "Insufficient memory to start AI Agents. Please free up resources." "important"</w:t>
        <w:br/>
        <w:t>fi</w:t>
        <w:br/>
        <w:br/>
        <w:t># Verify services are running</w:t>
        <w:br/>
        <w:t>sleep 5</w:t>
        <w:br/>
        <w:t>log "Verifying services..." "important"</w:t>
        <w:br/>
        <w:br/>
        <w:t># Create status file for monitoring</w:t>
        <w:br/>
        <w:t>cat &gt; /opt/sutazaiapp/status.json &lt;&lt; EOSTATUS</w:t>
        <w:br/>
        <w:t>{</w:t>
        <w:br/>
        <w:t xml:space="preserve">  "last_update": "$(date '+%Y-%m-%d %H:%M:%S')",</w:t>
        <w:br/>
        <w:t xml:space="preserve">  "components": [</w:t>
        <w:br/>
        <w:t xml:space="preserve">    {"name": "FastAPI Backend", "pid": $BACKEND_PID, "port": 8000},</w:t>
        <w:br/>
        <w:t xml:space="preserve">    {"name": "ChromaDB", "pid": $CHROMA_PID, "port": 8100},</w:t>
        <w:br/>
        <w:t xml:space="preserve">    {"name": "Streamlit UI", "pid": $UI_PID, "port": 8501}</w:t>
        <w:br/>
        <w:t xml:space="preserve">  ],</w:t>
        <w:br/>
        <w:t xml:space="preserve">  "resources": {</w:t>
        <w:br/>
        <w:t xml:space="preserve">    "total_memory_mb": $TOTAL_MEM,</w:t>
        <w:br/>
        <w:t xml:space="preserve">    "available_memory_mb": $AVAIL_MEM,</w:t>
        <w:br/>
        <w:t xml:space="preserve">    "cpu_cores": $CPU_CORES</w:t>
        <w:br/>
        <w:t xml:space="preserve">  }</w:t>
        <w:br/>
        <w:t>}</w:t>
        <w:br/>
        <w:t>EOSTATUS</w:t>
        <w:br/>
        <w:br/>
        <w:t>log "SutazAI system startup completed" "important"</w:t>
        <w:br/>
        <w:t>echo "SutazAI system has been started. Access the UI at http://localhost:8501"</w:t>
        <w:br/>
        <w:t>EOF</w:t>
        <w:br/>
        <w:br/>
        <w:t># Make scripts executable</w:t>
        <w:br/>
        <w:t>chmod +x /opt/sutazaiapp/start.sh</w:t>
        <w:br/>
        <w:br/>
        <w:t>log "SutazAI system deployment completed successfully" "important"</w:t>
        <w:br/>
        <w:t>echo "SutazAI system has been deployed. Run './start.sh' to start the system."</w:t>
        <w:br/>
        <w:br/>
        <w:br/>
        <w:t>#### Component Management</w:t>
        <w:br/>
        <w:t>- Systemd service definitions for component management</w:t>
        <w:br/>
        <w:t>- Resource limits in service configurations</w:t>
        <w:br/>
        <w:t>- Start/stop scripts with proper sequencing</w:t>
        <w:br/>
        <w:t>- Status monitoring scripts</w:t>
        <w:br/>
        <w:t>- Log rotation configuration</w:t>
        <w:br/>
        <w:br/>
        <w:t>#### Configuration Management</w:t>
        <w:br/>
        <w:t>- Environment-based configuration</w:t>
        <w:br/>
        <w:t>- Configuration validation</w:t>
        <w:br/>
        <w:t>- Sensible defaults for all settings</w:t>
        <w:br/>
        <w:t>- Dynamic configuration reloading</w:t>
        <w:br/>
        <w:br/>
        <w:t>### 6.2 Resource Monitoring and Optimization</w:t>
        <w:br/>
        <w:br/>
        <w:t>#### System Monitoring</w:t>
        <w:br/>
        <w:t>- CPU usage tracking and optimization</w:t>
        <w:br/>
        <w:t>- Memory usage monitoring</w:t>
        <w:br/>
        <w:t>- Disk I/O performance monitoring</w:t>
        <w:br/>
        <w:t>- Process resource utilization tracking</w:t>
        <w:br/>
        <w:t>- Component health checks</w:t>
        <w:br/>
        <w:br/>
        <w:t>#### Performance Optimization</w:t>
        <w:br/>
        <w:t>- Resource usage analysis</w:t>
        <w:br/>
        <w:t>- Bottleneck identification</w:t>
        <w:br/>
        <w:t>- Dynamic resource allocation</w:t>
        <w:br/>
        <w:t>- Performance tuning recommendations</w:t>
        <w:br/>
        <w:t>- Automated optimization actions</w:t>
        <w:br/>
        <w:br/>
        <w:t>#### Alerting and Reporting</w:t>
        <w:br/>
        <w:t>- Resource threshold alerts</w:t>
        <w:br/>
        <w:t>- Performance degradation detection</w:t>
        <w:br/>
        <w:t>- Component failure notifications</w:t>
        <w:br/>
        <w:t>- Regular performance reports</w:t>
        <w:br/>
        <w:t>- Trend analysis for resource usage</w:t>
        <w:br/>
        <w:br/>
        <w:t>### 6.3 Failure Recovery</w:t>
        <w:br/>
        <w:br/>
        <w:t>#### Automatic Recovery</w:t>
        <w:br/>
        <w:t>- Service restart on failure</w:t>
        <w:br/>
        <w:t>- Crash detection and remediation</w:t>
        <w:br/>
        <w:t>- Database recovery procedures</w:t>
        <w:br/>
        <w:t>- State synchronization after failures</w:t>
        <w:br/>
        <w:t>- Graceful degradation under resource pressure</w:t>
        <w:br/>
        <w:br/>
        <w:br/>
        <w:t>#### Logging and Debugging</w:t>
        <w:br/>
        <w:t>- Centralized logging with log rotation</w:t>
        <w:br/>
        <w:t>- Log level adjustment for debug information</w:t>
        <w:br/>
        <w:t>- Performance logging for optimization</w:t>
        <w:br/>
        <w:t>- Error tracking and aggregation</w:t>
        <w:br/>
        <w:t>- Root cause analysis tools</w:t>
        <w:br/>
        <w:br/>
        <w:t>---</w:t>
        <w:br/>
        <w:br/>
        <w:t>## 7. Safety and Verification</w:t>
        <w:br/>
        <w:br/>
        <w:t>### 7.1 Software-Based Safety Mechanisms</w:t>
        <w:br/>
        <w:br/>
        <w:t>#### Process Monitoring</w:t>
        <w:br/>
        <w:t>- Resource usage limits enforcement</w:t>
        <w:br/>
        <w:t>- Abnormal behavior detection</w:t>
        <w:br/>
        <w:t>- Runaway process termination</w:t>
        <w:br/>
        <w:t>- Performance degradation alerts</w:t>
        <w:br/>
        <w:t>- Process restart on failure</w:t>
        <w:br/>
        <w:br/>
        <w:t>#### Input Validation</w:t>
        <w:br/>
        <w:t>- Request sanitization</w:t>
        <w:br/>
        <w:t>- Parameter bounds checking</w:t>
        <w:br/>
        <w:t>- Rate limiting for API requests</w:t>
        <w:br/>
        <w:t>- Input size restrictions</w:t>
        <w:br/>
        <w:t>- Malformed request detection</w:t>
        <w:br/>
        <w:br/>
        <w:t>#### Output Verification</w:t>
        <w:br/>
        <w:t>- Response validation against constraints</w:t>
        <w:br/>
        <w:t>- Ethical output filtering</w:t>
        <w:br/>
        <w:t>- Content safety checking</w:t>
        <w:br/>
        <w:t>- Performance impact analysis</w:t>
        <w:br/>
        <w:t>- Response size limiting</w:t>
        <w:br/>
        <w:br/>
        <w:t>### 7.2 Verification Systems</w:t>
        <w:br/>
        <w:br/>
        <w:t>#### Automated Testing</w:t>
        <w:br/>
        <w:t>- Unit tests for components</w:t>
        <w:br/>
        <w:t>- Integration tests for system behavior</w:t>
        <w:br/>
        <w:t>- Performance regression tests</w:t>
        <w:br/>
        <w:t>- Resource usage verification</w:t>
        <w:br/>
        <w:t>- Security vulnerability testing</w:t>
        <w:br/>
        <w:br/>
        <w:t>#### Continuous Monitoring</w:t>
        <w:br/>
        <w:t>- Real-time system performance monitoring</w:t>
        <w:br/>
        <w:t>- Component health checking</w:t>
        <w:br/>
        <w:t>- Error rate tracking</w:t>
        <w:br/>
        <w:t>- Response time monitoring</w:t>
        <w:br/>
        <w:t>- Resource utilization tracking</w:t>
        <w:br/>
        <w:br/>
        <w:t>#### Formal Methods</w:t>
        <w:br/>
        <w:t>- Lightweight formal verification</w:t>
        <w:br/>
        <w:t>- Invariant checking for critical properties</w:t>
        <w:br/>
        <w:t>- Protocol verification for communications</w:t>
        <w:br/>
        <w:t>- Security property verification</w:t>
        <w:br/>
        <w:t>- Safety constraint validation</w:t>
        <w:br/>
        <w:br/>
        <w:t>### 7.3 Graceful Degradation</w:t>
        <w:br/>
        <w:br/>
        <w:t>#### Resource Prioritization</w:t>
        <w:br/>
        <w:t>- Critical service prioritization</w:t>
        <w:br/>
        <w:t>- Non-essential service reduction under load</w:t>
        <w:br/>
        <w:t>- Dynamic resource reallocation</w:t>
        <w:br/>
        <w:t>- Tiered service quality levels</w:t>
        <w:br/>
        <w:t>- Progressive feature disabling</w:t>
        <w:br/>
        <w:br/>
        <w:t>#### Fallback Mechanisms</w:t>
        <w:br/>
        <w:t>- Simpler model fallbacks when needed</w:t>
        <w:br/>
        <w:t>- Cached response usage when appropriate</w:t>
        <w:br/>
        <w:t>- Reduced complexity algorithms under load</w:t>
        <w:br/>
        <w:t>- Service quality adjustment</w:t>
        <w:br/>
        <w:t>- Default safe responses</w:t>
        <w:br/>
        <w:br/>
        <w:t>#### Recovery Procedures</w:t>
        <w:br/>
        <w:t>- Automated system recovery</w:t>
        <w:br/>
        <w:t>- Incremental service restoration</w:t>
        <w:br/>
        <w:t>- State reconciliation after failures</w:t>
        <w:br/>
        <w:t>- Prioritized component restart</w:t>
        <w:br/>
        <w:t>- User communication during degradation</w:t>
        <w:br/>
        <w:br/>
        <w:t>---</w:t>
        <w:br/>
        <w:br/>
        <w:t>## 8. Conclusion</w:t>
        <w:br/>
        <w:br/>
        <w:t>This technical blueprint outlines a comprehensive approach to implementing the SutazAI AGI/ASI system entirely through virtualized software components on a Dell PowerEdge R720 server. The design accounts for the server's hardware constraints (12× Xeon E5-2640, 128GB RAM, 14TB storage, no dedicated GPU) while still providing a path to achieve advanced AI capabilities.</w:t>
        <w:br/>
        <w:br/>
        <w:t>The implementation emphasizes:</w:t>
        <w:br/>
        <w:br/>
        <w:t>1. *CPU optimization* through efficient threading, memory management, and computational techniques</w:t>
        <w:br/>
        <w:t>2. *Memory efficiency* through model quantization, dynamic loading/unloading, and resource-aware algorithms</w:t>
        <w:br/>
        <w:t>3. *Virtualized security* using software-defined isolation, process controls, and cryptographic verification</w:t>
        <w:br/>
        <w:t>4. *Scalable architecture* that can expand capabilities while working within hardware constraints</w:t>
        <w:br/>
        <w:t>5. *Fault tolerance* through monitoring, automatic recovery, and graceful degradation</w:t>
        <w:br/>
        <w:br/>
        <w:t>By following this blueprint, the SutazAI system can be fully implemented as a virtualized set of software components, requiring no physical circuits or hardware modifications, while working efficiently within the server's resource constraints.</w:t>
        <w:br/>
        <w:br/>
        <w:t>The phased implementation approach ensures that foundational components are optimized before building more advanced capabilities, allowing the system to grow in sophistication while maintaining performance and stability on the available hardware.</w:t>
      </w:r>
    </w:p>
    <w:p/>
    <w:p>
      <w:r>
        <w:rPr>
          <w:b/>
        </w:rPr>
        <w:t>Abacus AI ChatLLM:</w:t>
      </w:r>
    </w:p>
    <w:p>
      <w:r>
        <w:t>Thought for 7 seconds</w:t>
      </w:r>
    </w:p>
    <w:p>
      <w:r>
        <w:t>I need to create code that implements the technical blueprint for SutazAI, a system designed to function as a virtualized AGI/ASI on a Dell PowerEdge R720 server with specific hardware constraints. Let me analyze what the request is asking for and structure my response accordingly.</w:t>
        <w:br/>
        <w:br/>
        <w:t>The user is requesting me to write code that implements the SutazAI technical blueprint. This blueprint outlines a comprehensive system for developing an AGI/ASI that operates entirely on a Dell PowerEdge R720 server with no cloud dependencies. The document covers system architecture, implementation roadmap, various components, and deployment strategies.</w:t>
        <w:br/>
        <w:br/>
        <w:t>Given the extensive nature of the blueprint, I should focus on providing representative code samples for key components of the system, rather than attempting to implement the entire system. I'll identify the most critical aspects and provide well-structured, efficient code implementations for them.</w:t>
        <w:br/>
        <w:br/>
        <w:t>Let me focus on these key areas:</w:t>
        <w:br/>
        <w:br/>
        <w:t>1. CPU-Optimized Neural Architecture implementation</w:t>
        <w:br/>
        <w:t>2. Virtual Ethical Constraints system</w:t>
        <w:br/>
        <w:t>3. Self-Modification Sandbox Controller</w:t>
        <w:br/>
        <w:t>4. Memory-Efficient Inference Engine</w:t>
        <w:br/>
        <w:t>5. Process Security Manager</w:t>
        <w:br/>
        <w:t>6. FastAPI Backend (Resource-Efficient)</w:t>
        <w:br/>
        <w:t>7. Streamlit UI (Lightweight)</w:t>
        <w:br/>
        <w:t>8. Deployment Script</w:t>
        <w:br/>
        <w:br/>
        <w:t>I'll write code for these components that adheres to the requirements of being optimized for the hardware constraints of the Dell PowerEdge R720 server (12× Intel Xeon E5-2640, 128GB RAM, 14TB storage, no GPU).</w:t>
        <w:br/>
        <w:br/>
        <w:t>Let me start with a well-structured implementation of these components.</w:t>
      </w:r>
    </w:p>
    <w:p>
      <w:r>
        <w:t># SutazAI Implementation Core Components</w:t>
        <w:br/>
        <w:br/>
        <w:t>I'll focus on the most critical code components from the blueprint, optimized for the Dell PowerEdge R720 server constraints.</w:t>
        <w:br/>
        <w:br/>
        <w:t>## 1. CPU-Optimized Neural Architecture</w:t>
        <w:br/>
        <w:br/>
      </w:r>
    </w:p>
    <w:p>
      <w:r>
        <w:rPr>
          <w:color w:val="FFFFFF"/>
          <w:sz w:val="20"/>
          <w:highlight w:val="black"/>
        </w:rPr>
        <w:t># core/neural/cpu_optimized_transformer.py</w:t>
        <w:br/>
        <w:t>import os</w:t>
        <w:br/>
        <w:t>import numpy as np</w:t>
        <w:br/>
        <w:t>import torch</w:t>
        <w:br/>
        <w:t>from concurrent.futures import ThreadPoolExecutor</w:t>
        <w:br/>
        <w:t>from typing import Dict, List, Optional, Union</w:t>
        <w:br/>
        <w:t>from transformers import AutoModelForCausalLM, AutoTokenizer</w:t>
        <w:br/>
        <w:br/>
        <w:t>class CPUOptimizedTransformer:</w:t>
        <w:br/>
        <w:t xml:space="preserve">    def __init__(self, model_path: str, quantize_bits: int = 8):</w:t>
        <w:br/>
        <w:t xml:space="preserve">        """Initialize a CPU-optimized transformer model with quantization.</w:t>
        <w:br/>
        <w:br/>
        <w:t xml:space="preserve">        Args:</w:t>
        <w:br/>
        <w:t xml:space="preserve">            model_path: Path to the model weights</w:t>
        <w:br/>
        <w:t xml:space="preserve">            quantize_bits: Model quantization bit depth (4 or 8)</w:t>
        <w:br/>
        <w:t xml:space="preserve">        """</w:t>
        <w:br/>
        <w:t xml:space="preserve">        self.model_path = model_path</w:t>
        <w:br/>
        <w:t xml:space="preserve">        self.quantize_bits = quantize_bits</w:t>
        <w:br/>
        <w:t xml:space="preserve">        self.model = None</w:t>
        <w:br/>
        <w:t xml:space="preserve">        self.tokenizer = None</w:t>
        <w:br/>
        <w:t xml:space="preserve">        self.thread_pool = ThreadPoolExecutor(max_workers=os.cpu_count())</w:t>
        <w:br/>
        <w:t xml:space="preserve">        self._load_model()</w:t>
        <w:br/>
        <w:br/>
        <w:t xml:space="preserve">    def _load_model(self):</w:t>
        <w:br/>
        <w:t xml:space="preserve">        """Load the model with appropriate quantization."""</w:t>
        <w:br/>
        <w:t xml:space="preserve">        load_kwargs = {</w:t>
        <w:br/>
        <w:t xml:space="preserve">            "device_map": "auto",</w:t>
        <w:br/>
        <w:t xml:space="preserve">            "torch_dtype": torch.float16,</w:t>
        <w:br/>
        <w:t xml:space="preserve">        }</w:t>
        <w:br/>
        <w:br/>
        <w:t xml:space="preserve">        if self.quantize_bits == 8:</w:t>
        <w:br/>
        <w:t xml:space="preserve">            load_kwargs["load_in_8bit"] = True</w:t>
        <w:br/>
        <w:t xml:space="preserve">        elif self.quantize_bits == 4:</w:t>
        <w:br/>
        <w:t xml:space="preserve">            load_kwargs["load_in_4bit"] = True</w:t>
        <w:br/>
        <w:t xml:space="preserve">            load_kwargs["bnb_4bit_compute_dtype"] = torch.float16</w:t>
        <w:br/>
        <w:t xml:space="preserve">            load_kwargs["bnb_4bit_use_double_quant"] = True</w:t>
        <w:br/>
        <w:br/>
        <w:t xml:space="preserve">        self.model = AutoModelForCausalLM.from_pretrained(</w:t>
        <w:br/>
        <w:t xml:space="preserve">            self.model_path,</w:t>
        <w:br/>
        <w:t xml:space="preserve">            **load_kwargs</w:t>
        <w:br/>
        <w:t xml:space="preserve">        )</w:t>
        <w:br/>
        <w:t xml:space="preserve">        self.tokenizer = AutoTokenizer.from_pretrained(self.model_path)</w:t>
        <w:br/>
        <w:br/>
        <w:t xml:space="preserve">    def _determine_optimal_batch_size(self) -&gt; int:</w:t>
        <w:br/>
        <w:t xml:space="preserve">        """Determine optimal batch size based on CPU cache and memory."""</w:t>
        <w:br/>
        <w:t xml:space="preserve">        # Simple heuristic based on available CPU cores and memory</w:t>
        <w:br/>
        <w:t xml:space="preserve">        cores = os.cpu_count()</w:t>
        <w:br/>
        <w:t xml:space="preserve">        if cores &lt;= 4:</w:t>
        <w:br/>
        <w:t xml:space="preserve">            return 1</w:t>
        <w:br/>
        <w:t xml:space="preserve">        elif cores &lt;= 8:</w:t>
        <w:br/>
        <w:t xml:space="preserve">            return 2</w:t>
        <w:br/>
        <w:t xml:space="preserve">        else:</w:t>
        <w:br/>
        <w:t xml:space="preserve">            return 4</w:t>
        <w:br/>
        <w:br/>
        <w:t xml:space="preserve">    def generate(self, prompt: str, max_tokens: int = 512) -&gt; str:</w:t>
        <w:br/>
        <w:t xml:space="preserve">        """Generate text with optimized CPU usage</w:t>
        <w:br/>
        <w:br/>
        <w:t xml:space="preserve">        Args:</w:t>
        <w:br/>
        <w:t xml:space="preserve">            prompt: Input text prompt</w:t>
        <w:br/>
        <w:t xml:space="preserve">            max_tokens: Maximum number of tokens to generate</w:t>
        <w:br/>
        <w:br/>
        <w:t xml:space="preserve">        Returns:</w:t>
        <w:br/>
        <w:t xml:space="preserve">            Generated text response</w:t>
        <w:br/>
        <w:t xml:space="preserve">        """</w:t>
        <w:br/>
        <w:t xml:space="preserve">        # Determine optimal batch size for CPU</w:t>
        <w:br/>
        <w:t xml:space="preserve">        batch_size = self._determine_optimal_batch_size()</w:t>
        <w:br/>
        <w:br/>
        <w:t xml:space="preserve">        # Submit to thread pool to avoid blocking</w:t>
        <w:br/>
        <w:t xml:space="preserve">        future = self.thread_pool.submit(</w:t>
        <w:br/>
        <w:t xml:space="preserve">            self._generate_with_batching,</w:t>
        <w:br/>
        <w:t xml:space="preserve">            prompt,</w:t>
        <w:br/>
        <w:t xml:space="preserve">            max_tokens,</w:t>
        <w:br/>
        <w:t xml:space="preserve">            batch_size</w:t>
        <w:br/>
        <w:t xml:space="preserve">        )</w:t>
        <w:br/>
        <w:t xml:space="preserve">        return future.result()</w:t>
        <w:br/>
        <w:br/>
        <w:t xml:space="preserve">    def _generate_with_batching(self, prompt: str, max_tokens: int, batch_size: int) -&gt; str:</w:t>
        <w:br/>
        <w:t xml:space="preserve">        """Internal method to perform generation with batching</w:t>
        <w:br/>
        <w:br/>
        <w:t xml:space="preserve">        Args:</w:t>
        <w:br/>
        <w:t xml:space="preserve">            prompt: Input text prompt</w:t>
        <w:br/>
        <w:t xml:space="preserve">            max_tokens: Maximum tokens to generate</w:t>
        <w:br/>
        <w:t xml:space="preserve">            batch_size: Batch size for efficient CPU usage</w:t>
        <w:br/>
        <w:t xml:space="preserve">        """</w:t>
        <w:br/>
        <w:t xml:space="preserve">        # Tokenize input</w:t>
        <w:br/>
        <w:t xml:space="preserve">        input_ids = self.tokenizer.encode(prompt, return_tensors="pt")</w:t>
        <w:br/>
        <w:br/>
        <w:t xml:space="preserve">        # Generate with chunking for memory efficiency</w:t>
        <w:br/>
        <w:t xml:space="preserve">        generated_tokens = []</w:t>
        <w:br/>
        <w:t xml:space="preserve">        chunk_size = min(max_tokens, 128)  # Process in smaller chunks</w:t>
        <w:br/>
        <w:t xml:space="preserve">        remaining = max_tokens</w:t>
        <w:br/>
        <w:br/>
        <w:t xml:space="preserve">        while remaining &gt; 0:</w:t>
        <w:br/>
        <w:t xml:space="preserve">            current_chunk = min(chunk_size, remaining)</w:t>
        <w:br/>
        <w:t xml:space="preserve">            outputs = self.model.generate(</w:t>
        <w:br/>
        <w:t xml:space="preserve">                input_ids,</w:t>
        <w:br/>
        <w:t xml:space="preserve">                max_new_tokens=current_chunk,</w:t>
        <w:br/>
        <w:t xml:space="preserve">                do_sample=True,</w:t>
        <w:br/>
        <w:t xml:space="preserve">                temperature=0.7,</w:t>
        <w:br/>
        <w:t xml:space="preserve">                batch_size=batch_size,</w:t>
        <w:br/>
        <w:t xml:space="preserve">                pad_token_id=self.tokenizer.eos_token_id</w:t>
        <w:br/>
        <w:t xml:space="preserve">            )</w:t>
        <w:br/>
        <w:br/>
        <w:t xml:space="preserve">            # Extract new tokens</w:t>
        <w:br/>
        <w:t xml:space="preserve">            new_tokens = outputs[0][input_ids.shape[1]:]</w:t>
        <w:br/>
        <w:t xml:space="preserve">            generated_tokens.append(new_tokens)</w:t>
        <w:br/>
        <w:br/>
        <w:t xml:space="preserve">            # Update for next iteration</w:t>
        <w:br/>
        <w:t xml:space="preserve">            input_ids = outputs</w:t>
        <w:br/>
        <w:t xml:space="preserve">            remaining -= current_chunk</w:t>
        <w:br/>
        <w:br/>
        <w:t xml:space="preserve">        # Combine results and decode</w:t>
        <w:br/>
        <w:t xml:space="preserve">        return self.tokenizer.decode(torch.cat(generated_tokens), skip_special_tokens=True)</w:t>
      </w:r>
    </w:p>
    <w:p>
      <w:r>
        <w:br/>
        <w:br/>
        <w:t>## 2. Virtual Ethical Constraints System</w:t>
        <w:br/>
        <w:br/>
      </w:r>
    </w:p>
    <w:p>
      <w:r>
        <w:rPr>
          <w:color w:val="FFFFFF"/>
          <w:sz w:val="20"/>
          <w:highlight w:val="black"/>
        </w:rPr>
        <w:t># core/ethics/constraint_system.py</w:t>
        <w:br/>
        <w:t>import time</w:t>
        <w:br/>
        <w:t>import json</w:t>
        <w:br/>
        <w:t>import hashlib</w:t>
        <w:br/>
        <w:t>from typing import Dict, List, Tuple, Any</w:t>
        <w:br/>
        <w:t>from dataclasses import dataclass</w:t>
        <w:br/>
        <w:br/>
        <w:t>@dataclass</w:t>
        <w:br/>
        <w:t>class VerificationResult:</w:t>
        <w:br/>
        <w:t xml:space="preserve">    compliant: bool</w:t>
        <w:br/>
        <w:t xml:space="preserve">    reason: str = ""</w:t>
        <w:br/>
        <w:t xml:space="preserve">    details: Dict[str, Any] = None</w:t>
        <w:br/>
        <w:br/>
        <w:t>class VirtualEthicalConstraints:</w:t>
        <w:br/>
        <w:t xml:space="preserve">    def __init__(self, constraints_path: str):</w:t>
        <w:br/>
        <w:t xml:space="preserve">        """Initialize the ethical constraint system</w:t>
        <w:br/>
        <w:br/>
        <w:t xml:space="preserve">        Args:</w:t>
        <w:br/>
        <w:t xml:space="preserve">            constraints_path: Path to constraint definitions</w:t>
        <w:br/>
        <w:t xml:space="preserve">        """</w:t>
        <w:br/>
        <w:t xml:space="preserve">        self.constraints = self._load_constraints(constraints_path)</w:t>
        <w:br/>
        <w:t xml:space="preserve">        self.verification_engine = self._initialize_verifier()</w:t>
        <w:br/>
        <w:t xml:space="preserve">        self.decision_log = []</w:t>
        <w:br/>
        <w:t xml:space="preserve">        self.log_hash_chain = self._initialize_hash_chain()</w:t>
        <w:br/>
        <w:br/>
        <w:t xml:space="preserve">    def _load_constraints(self, path: str) -&gt; List[Dict]:</w:t>
        <w:br/>
        <w:t xml:space="preserve">        """Load constraint definitions from JSON file</w:t>
        <w:br/>
        <w:br/>
        <w:t xml:space="preserve">        Args:</w:t>
        <w:br/>
        <w:t xml:space="preserve">            path: Path to constraint file</w:t>
        <w:br/>
        <w:br/>
        <w:t xml:space="preserve">        Returns:</w:t>
        <w:br/>
        <w:t xml:space="preserve">            List of constraint definitions</w:t>
        <w:br/>
        <w:t xml:space="preserve">        """</w:t>
        <w:br/>
        <w:t xml:space="preserve">        with open(path, 'r') as f:</w:t>
        <w:br/>
        <w:t xml:space="preserve">            constraints = json.load(f)</w:t>
        <w:br/>
        <w:br/>
        <w:t xml:space="preserve">        # Validate constraint format</w:t>
        <w:br/>
        <w:t xml:space="preserve">        for constraint in constraints:</w:t>
        <w:br/>
        <w:t xml:space="preserve">            if not all(k in constraint for k in ['id', 'description', 'condition', 'severity']):</w:t>
        <w:br/>
        <w:t xml:space="preserve">                raise ValueError(f"Invalid constraint format: {constraint}")</w:t>
        <w:br/>
        <w:br/>
        <w:t xml:space="preserve">        return constraints</w:t>
        <w:br/>
        <w:br/>
        <w:t xml:space="preserve">    def _initialize_verifier(self):</w:t>
        <w:br/>
        <w:t xml:space="preserve">        """Initialize the verification engine</w:t>
        <w:br/>
        <w:br/>
        <w:t xml:space="preserve">        Returns:</w:t>
        <w:br/>
        <w:t xml:space="preserve">            Verification engine object</w:t>
        <w:br/>
        <w:t xml:space="preserve">        """</w:t>
        <w:br/>
        <w:t xml:space="preserve">        # This would be a more complex implementation in a real system</w:t>
        <w:br/>
        <w:t xml:space="preserve">        return ConstraintVerificationEngine()</w:t>
        <w:br/>
        <w:br/>
        <w:t xml:space="preserve">    def _initialize_hash_chain(self) -&gt; str:</w:t>
        <w:br/>
        <w:t xml:space="preserve">        """Initialize tamper-evident hash chain for logging</w:t>
        <w:br/>
        <w:br/>
        <w:t xml:space="preserve">        Returns:</w:t>
        <w:br/>
        <w:t xml:space="preserve">            Initial hash value</w:t>
        <w:br/>
        <w:t xml:space="preserve">        """</w:t>
        <w:br/>
        <w:t xml:space="preserve">        # Start with a hash of the constraints themselves for integrity</w:t>
        <w:br/>
        <w:t xml:space="preserve">        constraints_str = json.dumps(self.constraints, sort_keys=True)</w:t>
        <w:br/>
        <w:t xml:space="preserve">        return hashlib.sha256(constraints_str.encode()).hexdigest()</w:t>
        <w:br/>
        <w:br/>
        <w:t xml:space="preserve">    def verify_action(self, proposed_action: Dict, context: Dict) -&gt; Tuple[bool, str]:</w:t>
        <w:br/>
        <w:t xml:space="preserve">        """Verify if a proposed action complies with ethical constraints</w:t>
        <w:br/>
        <w:br/>
        <w:t xml:space="preserve">        Args:</w:t>
        <w:br/>
        <w:t xml:space="preserve">            proposed_action: Action details</w:t>
        <w:br/>
        <w:t xml:space="preserve">            context: Contextual information</w:t>
        <w:br/>
        <w:br/>
        <w:t xml:space="preserve">        Returns:</w:t>
        <w:br/>
        <w:t xml:space="preserve">            Tuple of (compliant, reason)</w:t>
        <w:br/>
        <w:t xml:space="preserve">        """</w:t>
        <w:br/>
        <w:t xml:space="preserve">        # Check each constraint</w:t>
        <w:br/>
        <w:t xml:space="preserve">        for constraint in self.constraints:</w:t>
        <w:br/>
        <w:t xml:space="preserve">            verification_result = self.verification_engine.verify(</w:t>
        <w:br/>
        <w:t xml:space="preserve">                constraint=constraint,</w:t>
        <w:br/>
        <w:t xml:space="preserve">                action=proposed_action,</w:t>
        <w:br/>
        <w:t xml:space="preserve">                context=context</w:t>
        <w:br/>
        <w:t xml:space="preserve">            )</w:t>
        <w:br/>
        <w:br/>
        <w:t xml:space="preserve">            if not verification_result.compliant:</w:t>
        <w:br/>
        <w:t xml:space="preserve">                # Log the rejected action with hash chaining</w:t>
        <w:br/>
        <w:t xml:space="preserve">                log_entry = {</w:t>
        <w:br/>
        <w:t xml:space="preserve">                    "timestamp": time.time(),</w:t>
        <w:br/>
        <w:t xml:space="preserve">                    "action": proposed_action,</w:t>
        <w:br/>
        <w:t xml:space="preserve">                    "constraint": constraint,</w:t>
        <w:br/>
        <w:t xml:space="preserve">                    "result": "rejected",</w:t>
        <w:br/>
        <w:t xml:space="preserve">                    "reason": verification_result.reason,</w:t>
        <w:br/>
        <w:t xml:space="preserve">                    "previous_hash": self.log_hash_chain</w:t>
        <w:br/>
        <w:t xml:space="preserve">                }</w:t>
        <w:br/>
        <w:t xml:space="preserve">                entry_str = json.dumps(log_entry, sort_keys=True)</w:t>
        <w:br/>
        <w:t xml:space="preserve">                log_hash = hashlib.sha256(entry_str.encode()).hexdigest()</w:t>
        <w:br/>
        <w:t xml:space="preserve">                self.log_hash_chain = log_hash</w:t>
        <w:br/>
        <w:t xml:space="preserve">                log_entry["hash"] = log_hash</w:t>
        <w:br/>
        <w:t xml:space="preserve">                self.decision_log.append(log_entry)</w:t>
        <w:br/>
        <w:br/>
        <w:t xml:space="preserve">                return False, verification_result.reason</w:t>
        <w:br/>
        <w:br/>
        <w:t xml:space="preserve">        # Action passed all constraints</w:t>
        <w:br/>
        <w:t xml:space="preserve">        log_entry = {</w:t>
        <w:br/>
        <w:t xml:space="preserve">            "timestamp": time.time(),</w:t>
        <w:br/>
        <w:t xml:space="preserve">            "action": proposed_action,</w:t>
        <w:br/>
        <w:t xml:space="preserve">            "result": "approved",</w:t>
        <w:br/>
        <w:t xml:space="preserve">            "previous_hash": self.log_hash_chain</w:t>
        <w:br/>
        <w:t xml:space="preserve">        }</w:t>
        <w:br/>
        <w:t xml:space="preserve">        entry_str = json.dumps(log_entry, sort_keys=True)</w:t>
        <w:br/>
        <w:t xml:space="preserve">        log_hash = hashlib.sha256(entry_str.encode()).hexdigest()</w:t>
        <w:br/>
        <w:t xml:space="preserve">        self.log_hash_chain = log_hash</w:t>
        <w:br/>
        <w:t xml:space="preserve">        log_entry["hash"] = log_hash</w:t>
        <w:br/>
        <w:t xml:space="preserve">        self.decision_log.append(log_entry)</w:t>
        <w:br/>
        <w:br/>
        <w:t xml:space="preserve">        return True, "Action complies with all ethical constraints"</w:t>
        <w:br/>
        <w:br/>
        <w:t xml:space="preserve">    def export_decision_log(self, output_path: str) -&gt; bool:</w:t>
        <w:br/>
        <w:t xml:space="preserve">        """Export the tamper-evident decision log</w:t>
        <w:br/>
        <w:br/>
        <w:t xml:space="preserve">        Args:</w:t>
        <w:br/>
        <w:t xml:space="preserve">            output_path: Path to save the log</w:t>
        <w:br/>
        <w:br/>
        <w:t xml:space="preserve">        Returns:</w:t>
        <w:br/>
        <w:t xml:space="preserve">            Success status</w:t>
        <w:br/>
        <w:t xml:space="preserve">        """</w:t>
        <w:br/>
        <w:t xml:space="preserve">        try:</w:t>
        <w:br/>
        <w:t xml:space="preserve">            with open(output_path, 'w') as f:</w:t>
        <w:br/>
        <w:t xml:space="preserve">                json.dump(self.decision_log, f, indent=2)</w:t>
        <w:br/>
        <w:t xml:space="preserve">            return True</w:t>
        <w:br/>
        <w:t xml:space="preserve">        except Exception as e:</w:t>
        <w:br/>
        <w:t xml:space="preserve">            print(f"Error exporting decision log: {e}")</w:t>
        <w:br/>
        <w:t xml:space="preserve">            return False</w:t>
        <w:br/>
        <w:br/>
        <w:t>class ConstraintVerificationEngine:</w:t>
        <w:br/>
        <w:t xml:space="preserve">    """Engine for verifying actions against constraints"""</w:t>
        <w:br/>
        <w:br/>
        <w:t xml:space="preserve">    def verify(self, constraint: Dict, action: Dict, context: Dict) -&gt; VerificationResult:</w:t>
        <w:br/>
        <w:t xml:space="preserve">        """Verify an action against a constraint</w:t>
        <w:br/>
        <w:br/>
        <w:t xml:space="preserve">        Args:</w:t>
        <w:br/>
        <w:t xml:space="preserve">            constraint: Constraint definition</w:t>
        <w:br/>
        <w:t xml:space="preserve">            action: Proposed action</w:t>
        <w:br/>
        <w:t xml:space="preserve">            context: Context information</w:t>
        <w:br/>
        <w:br/>
        <w:t xml:space="preserve">        Returns:</w:t>
        <w:br/>
        <w:t xml:space="preserve">            VerificationResult with compliance status</w:t>
        <w:br/>
        <w:t xml:space="preserve">        """</w:t>
        <w:br/>
        <w:t xml:space="preserve">        # This would be a more complex implementation in a real system</w:t>
        <w:br/>
        <w:t xml:space="preserve">        # For demonstration, we'll implement a simple rule-based check</w:t>
        <w:br/>
        <w:t xml:space="preserve">        condition = constraint['condition']</w:t>
        <w:br/>
        <w:br/>
        <w:t xml:space="preserve">        # Example implementation for a few condition types</w:t>
        <w:br/>
        <w:t xml:space="preserve">        if condition['type'] == 'content_safety':</w:t>
        <w:br/>
        <w:t xml:space="preserve">            return self._check_content_safety(action, condition)</w:t>
        <w:br/>
        <w:t xml:space="preserve">        elif condition['type'] == 'resource_limit':</w:t>
        <w:br/>
        <w:t xml:space="preserve">            return self._check_resource_limits(action, context, condition)</w:t>
        <w:br/>
        <w:t xml:space="preserve">        elif condition['type'] == 'access_control':</w:t>
        <w:br/>
        <w:t xml:space="preserve">            return self._check_access_control(action, context, condition)</w:t>
        <w:br/>
        <w:t xml:space="preserve">        else:</w:t>
        <w:br/>
        <w:t xml:space="preserve">            # Unknown constraint type</w:t>
        <w:br/>
        <w:t xml:space="preserve">            return VerificationResult(</w:t>
        <w:br/>
        <w:t xml:space="preserve">                compliant=False,</w:t>
        <w:br/>
        <w:t xml:space="preserve">                reason=f"Unknown constraint type: {condition['type']}"</w:t>
        <w:br/>
        <w:t xml:space="preserve">            )</w:t>
        <w:br/>
        <w:br/>
        <w:t xml:space="preserve">    def _check_content_safety(self, action: Dict, condition: Dict) -&gt; VerificationResult:</w:t>
        <w:br/>
        <w:t xml:space="preserve">        """Check if content meets safety requirements"""</w:t>
        <w:br/>
        <w:t xml:space="preserve">        if 'content' not in action:</w:t>
        <w:br/>
        <w:t xml:space="preserve">            return VerificationResult(compliant=True)</w:t>
        <w:br/>
        <w:br/>
        <w:t xml:space="preserve">        content = action['content']</w:t>
        <w:br/>
        <w:t xml:space="preserve">        prohibited_terms = condition.get('prohibited_terms', [])</w:t>
        <w:br/>
        <w:br/>
        <w:t xml:space="preserve">        # Simple check for prohibited terms</w:t>
        <w:br/>
        <w:t xml:space="preserve">        for term in prohibited_terms:</w:t>
        <w:br/>
        <w:t xml:space="preserve">            if term.lower() in content.lower():</w:t>
        <w:br/>
        <w:t xml:space="preserve">                return VerificationResult(</w:t>
        <w:br/>
        <w:t xml:space="preserve">                    compliant=False,</w:t>
        <w:br/>
        <w:t xml:space="preserve">                    reason=f"Content contains prohibited term: {term}",</w:t>
        <w:br/>
        <w:t xml:space="preserve">                    details={"term": term, "content": content}</w:t>
        <w:br/>
        <w:t xml:space="preserve">                )</w:t>
        <w:br/>
        <w:br/>
        <w:t xml:space="preserve">        return VerificationResult(compliant=True)</w:t>
        <w:br/>
        <w:br/>
        <w:t xml:space="preserve">    def _check_resource_limits(self, action: Dict, context: Dict, condition: Dict) -&gt; VerificationResult:</w:t>
        <w:br/>
        <w:t xml:space="preserve">        """Check if action exceeds resource limits"""</w:t>
        <w:br/>
        <w:t xml:space="preserve">        if 'resource_usage' not in action:</w:t>
        <w:br/>
        <w:t xml:space="preserve">            return VerificationResult(compliant=True)</w:t>
        <w:br/>
        <w:br/>
        <w:t xml:space="preserve">        usage = action['resource_usage']</w:t>
        <w:br/>
        <w:t xml:space="preserve">        limits = condition.get('limits', {})</w:t>
        <w:br/>
        <w:br/>
        <w:t xml:space="preserve">        # Check each resource limit</w:t>
        <w:br/>
        <w:t xml:space="preserve">        for resource, limit in limits.items():</w:t>
        <w:br/>
        <w:t xml:space="preserve">            if resource in usage and usage[resource] &gt; limit:</w:t>
        <w:br/>
        <w:t xml:space="preserve">                return VerificationResult(</w:t>
        <w:br/>
        <w:t xml:space="preserve">                    compliant=False,</w:t>
        <w:br/>
        <w:t xml:space="preserve">                    reason=f"Exceeds {resource} limit of {limit}",</w:t>
        <w:br/>
        <w:t xml:space="preserve">                    details={"resource": resource, "usage": usage[resource], "limit": limit}</w:t>
        <w:br/>
        <w:t xml:space="preserve">                )</w:t>
        <w:br/>
        <w:br/>
        <w:t xml:space="preserve">        return VerificationResult(compliant=True)</w:t>
        <w:br/>
        <w:br/>
        <w:t xml:space="preserve">    def _check_access_control(self, action: Dict, context: Dict, condition: Dict) -&gt; VerificationResult:</w:t>
        <w:br/>
        <w:t xml:space="preserve">        """Check if action has proper authorization"""</w:t>
        <w:br/>
        <w:t xml:space="preserve">        if 'actor' not in context:</w:t>
        <w:br/>
        <w:t xml:space="preserve">            return VerificationResult(</w:t>
        <w:br/>
        <w:t xml:space="preserve">                compliant=False,</w:t>
        <w:br/>
        <w:t xml:space="preserve">                reason="Missing actor information in context"</w:t>
        <w:br/>
        <w:t xml:space="preserve">            )</w:t>
        <w:br/>
        <w:br/>
        <w:t xml:space="preserve">        actor = context['actor']</w:t>
        <w:br/>
        <w:t xml:space="preserve">        required_role = condition.get('required_role')</w:t>
        <w:br/>
        <w:br/>
        <w:t xml:space="preserve">        if required_role and ('role' not in actor or actor['role'] != required_role):</w:t>
        <w:br/>
        <w:t xml:space="preserve">            return VerificationResult(</w:t>
        <w:br/>
        <w:t xml:space="preserve">                compliant=False,</w:t>
        <w:br/>
        <w:t xml:space="preserve">                reason=f"Requires role {required_role}",</w:t>
        <w:br/>
        <w:t xml:space="preserve">                details={"actor": actor, "required_role": required_role}</w:t>
        <w:br/>
        <w:t xml:space="preserve">            )</w:t>
        <w:br/>
        <w:br/>
        <w:t xml:space="preserve">        return VerificationResult(compliant=True)</w:t>
      </w:r>
    </w:p>
    <w:p>
      <w:r>
        <w:br/>
        <w:br/>
        <w:t>## 3. Memory-Efficient Inference Engine</w:t>
        <w:br/>
        <w:br/>
      </w:r>
    </w:p>
    <w:p>
      <w:r>
        <w:rPr>
          <w:color w:val="FFFFFF"/>
          <w:sz w:val="20"/>
          <w:highlight w:val="black"/>
        </w:rPr>
        <w:t># core/inference/memory_efficient_inference.py</w:t>
        <w:br/>
        <w:t>import os</w:t>
        <w:br/>
        <w:t>import time</w:t>
        <w:br/>
        <w:t>import psutil</w:t>
        <w:br/>
        <w:t>import torch</w:t>
        <w:br/>
        <w:t>from typing import Dict, List, Any, Optional</w:t>
        <w:br/>
        <w:t>from threading import Lock</w:t>
        <w:br/>
        <w:br/>
        <w:t>class MemoryEfficientInference:</w:t>
        <w:br/>
        <w:t xml:space="preserve">    def __init__(self, model_manager):</w:t>
        <w:br/>
        <w:t xml:space="preserve">        """Initialize memory-efficient inference system</w:t>
        <w:br/>
        <w:br/>
        <w:t xml:space="preserve">        Args:</w:t>
        <w:br/>
        <w:t xml:space="preserve">            model_manager: Model loading/unloading manager</w:t>
        <w:br/>
        <w:t xml:space="preserve">        """</w:t>
        <w:br/>
        <w:t xml:space="preserve">        self.model_manager = model_manager</w:t>
        <w:br/>
        <w:t xml:space="preserve">        self.active_models = {}</w:t>
        <w:br/>
        <w:t xml:space="preserve">        self.memory_monitor = MemoryMonitor()</w:t>
        <w:br/>
        <w:t xml:space="preserve">        self.model_lock = Lock()</w:t>
        <w:br/>
        <w:br/>
        <w:t xml:space="preserve">    def run_inference(self, model_name: str, input_data: Dict, priority: str = "normal") -&gt; Dict:</w:t>
        <w:br/>
        <w:t xml:space="preserve">        """Run inference with efficient memory management</w:t>
        <w:br/>
        <w:br/>
        <w:t xml:space="preserve">        Args:</w:t>
        <w:br/>
        <w:t xml:space="preserve">            model_name: Name of model to use</w:t>
        <w:br/>
        <w:t xml:space="preserve">            input_data: Input data for inference</w:t>
        <w:br/>
        <w:t xml:space="preserve">            priority: Task priority ("high", "normal", "low")</w:t>
        <w:br/>
        <w:br/>
        <w:t xml:space="preserve">        Returns:</w:t>
        <w:br/>
        <w:t xml:space="preserve">            Inference results</w:t>
        <w:br/>
        <w:t xml:space="preserve">        """</w:t>
        <w:br/>
        <w:t xml:space="preserve">        # Check if we have enough memory to load the model</w:t>
        <w:br/>
        <w:t xml:space="preserve">        required_memory = self.model_manager.get_model_memory_requirement(model_name)</w:t>
        <w:br/>
        <w:t xml:space="preserve">        available_memory = self.memory_monitor.get_available_memory()</w:t>
        <w:br/>
        <w:br/>
        <w:t xml:space="preserve">        with self.model_lock:</w:t>
        <w:br/>
        <w:t xml:space="preserve">            if required_memory &gt; available_memory:</w:t>
        <w:br/>
        <w:t xml:space="preserve">                # Not enough memory - unload less important models</w:t>
        <w:br/>
        <w:t xml:space="preserve">                self._free_memory_for_model(required_memory)</w:t>
        <w:br/>
        <w:br/>
        <w:t xml:space="preserve">            # Load model if not already loaded</w:t>
        <w:br/>
        <w:t xml:space="preserve">            if model_name not in self.active_models:</w:t>
        <w:br/>
        <w:t xml:space="preserve">                self.active_models[model_name] = self.model_manager.load_model(</w:t>
        <w:br/>
        <w:t xml:space="preserve">                    model_name,</w:t>
        <w:br/>
        <w:t xml:space="preserve">                    quantize=True</w:t>
        <w:br/>
        <w:t xml:space="preserve">                )</w:t>
        <w:br/>
        <w:br/>
        <w:t xml:space="preserve">            # Mark model as in use</w:t>
        <w:br/>
        <w:t xml:space="preserve">            self.active_models[model_name]["in_use"] = True</w:t>
        <w:br/>
        <w:t xml:space="preserve">            self.active_models[model_name]["last_used"] = time.time()</w:t>
        <w:br/>
        <w:t xml:space="preserve">            self.active_models[model_name]["priority"] = priority</w:t>
        <w:br/>
        <w:br/>
        <w:t xml:space="preserve">        try:</w:t>
        <w:br/>
        <w:t xml:space="preserve">            # Run inference with appropriate priority</w:t>
        <w:br/>
        <w:t xml:space="preserve">            result = self._prioritized_inference(</w:t>
        <w:br/>
        <w:t xml:space="preserve">                model_name,</w:t>
        <w:br/>
        <w:t xml:space="preserve">                input_data,</w:t>
        <w:br/>
        <w:t xml:space="preserve">                priority</w:t>
        <w:br/>
        <w:t xml:space="preserve">            )</w:t>
        <w:br/>
        <w:br/>
        <w:t xml:space="preserve">            return result</w:t>
        <w:br/>
        <w:t xml:space="preserve">        finally:</w:t>
        <w:br/>
        <w:t xml:space="preserve">            # Mark model as no longer in use</w:t>
        <w:br/>
        <w:t xml:space="preserve">            with self.model_lock:</w:t>
        <w:br/>
        <w:t xml:space="preserve">                if model_name in self.active_models:</w:t>
        <w:br/>
        <w:t xml:space="preserve">                    self.active_models[model_name]["in_use"] = False</w:t>
        <w:br/>
        <w:br/>
        <w:t xml:space="preserve">                # Consider unloading models based on memory pressure</w:t>
        <w:br/>
        <w:t xml:space="preserve">                self._consider_unloading_models()</w:t>
        <w:br/>
        <w:br/>
        <w:t xml:space="preserve">    def _free_memory_for_model(self, required_memory: int) -&gt; None:</w:t>
        <w:br/>
        <w:t xml:space="preserve">        """Unload models to free memory</w:t>
        <w:br/>
        <w:br/>
        <w:t xml:space="preserve">        Args:</w:t>
        <w:br/>
        <w:t xml:space="preserve">            required_memory: Amount of memory needed in MB</w:t>
        <w:br/>
        <w:t xml:space="preserve">        """</w:t>
        <w:br/>
        <w:t xml:space="preserve">        # Sort models based on priority and last used time</w:t>
        <w:br/>
        <w:t xml:space="preserve">        models_to_unload = []</w:t>
        <w:br/>
        <w:br/>
        <w:t xml:space="preserve">        for model_name, model_info in self.active_models.items():</w:t>
        <w:br/>
        <w:t xml:space="preserve">            if not model_info["in_use"]:</w:t>
        <w:br/>
        <w:t xml:space="preserve">                models_to_unload.append((</w:t>
        <w:br/>
        <w:t xml:space="preserve">                    model_name,</w:t>
        <w:br/>
        <w:t xml:space="preserve">                    model_info["priority"],</w:t>
        <w:br/>
        <w:t xml:space="preserve">                    model_info["last_used"]</w:t>
        <w:br/>
        <w:t xml:space="preserve">                ))</w:t>
        <w:br/>
        <w:br/>
        <w:t xml:space="preserve">        # Sort by priority (low first) and then by last_used (oldest first)</w:t>
        <w:br/>
        <w:t xml:space="preserve">        models_to_unload.sort(key=lambda x: (</w:t>
        <w:br/>
        <w:t xml:space="preserve">            0 if x[1] == "low" else 1 if x[1] == "normal" else 2,</w:t>
        <w:br/>
        <w:t xml:space="preserve">            x[2]</w:t>
        <w:br/>
        <w:t xml:space="preserve">        ))</w:t>
        <w:br/>
        <w:br/>
        <w:t xml:space="preserve">        # Unload models until we have enough memory</w:t>
        <w:br/>
        <w:t xml:space="preserve">        for model_name, _, _ in models_to_unload:</w:t>
        <w:br/>
        <w:t xml:space="preserve">            self.model_manager.unload_model(model_name)</w:t>
        <w:br/>
        <w:t xml:space="preserve">            del self.active_models[model_name]</w:t>
        <w:br/>
        <w:br/>
        <w:t xml:space="preserve">            # Check if we now have enough memory</w:t>
        <w:br/>
        <w:t xml:space="preserve">            if self.memory_monitor.get_available_memory() &gt;= required_memory:</w:t>
        <w:br/>
        <w:t xml:space="preserve">                break</w:t>
        <w:br/>
        <w:br/>
        <w:t xml:space="preserve">    def _prioritized_inference(self, model_name: str, input_data: Dict, priority: str) -&gt; Dict:</w:t>
        <w:br/>
        <w:t xml:space="preserve">        """Run inference with priority-based resource allocation</w:t>
        <w:br/>
        <w:br/>
        <w:t xml:space="preserve">        Args:</w:t>
        <w:br/>
        <w:t xml:space="preserve">            model_name: Model to use</w:t>
        <w:br/>
        <w:t xml:space="preserve">            input_data: Input data</w:t>
        <w:br/>
        <w:t xml:space="preserve">            priority: Priority level</w:t>
        <w:br/>
        <w:br/>
        <w:t xml:space="preserve">        Returns:</w:t>
        <w:br/>
        <w:t xml:space="preserve">            Inference results</w:t>
        <w:br/>
        <w:t xml:space="preserve">        """</w:t>
        <w:br/>
        <w:t xml:space="preserve">        model = self.active_models[model_name]["model"]</w:t>
        <w:br/>
        <w:br/>
        <w:t xml:space="preserve">        # Set thread priority based on task priority</w:t>
        <w:br/>
        <w:t xml:space="preserve">        if priority == "high":</w:t>
        <w:br/>
        <w:t xml:space="preserve">            # Use more CPU cores for high priority tasks</w:t>
        <w:br/>
        <w:t xml:space="preserve">            n_threads = min(os.cpu_count(), 8)</w:t>
        <w:br/>
        <w:t xml:space="preserve">            torch.set_num_threads(n_threads)</w:t>
        <w:br/>
        <w:t xml:space="preserve">        elif priority == "normal":</w:t>
        <w:br/>
        <w:t xml:space="preserve">            # Use moderate CPU cores for normal priority</w:t>
        <w:br/>
        <w:t xml:space="preserve">            n_threads = min(os.cpu_count() // 2, 4)</w:t>
        <w:br/>
        <w:t xml:space="preserve">            torch.set_num_threads(n_threads)</w:t>
        <w:br/>
        <w:t xml:space="preserve">        else:  # low priority</w:t>
        <w:br/>
        <w:t xml:space="preserve">            # Use minimal CPU cores for low priority</w:t>
        <w:br/>
        <w:t xml:space="preserve">            torch.set_num_threads(2)</w:t>
        <w:br/>
        <w:br/>
        <w:t xml:space="preserve">        # Process input in streaming fashion for memory efficiency</w:t>
        <w:br/>
        <w:t xml:space="preserve">        result = self._stream_inference(model, input_data)</w:t>
        <w:br/>
        <w:br/>
        <w:t xml:space="preserve">        # Reset thread count after completion</w:t>
        <w:br/>
        <w:t xml:space="preserve">        torch.set_num_threads(1)</w:t>
        <w:br/>
        <w:br/>
        <w:t xml:space="preserve">        return result</w:t>
        <w:br/>
        <w:br/>
        <w:t xml:space="preserve">    def _stream_inference(self, model, input_data: Dict) -&gt; Dict:</w:t>
        <w:br/>
        <w:t xml:space="preserve">        """Process data in a streaming fashion to minimize memory usage</w:t>
        <w:br/>
        <w:br/>
        <w:t xml:space="preserve">        Args:</w:t>
        <w:br/>
        <w:t xml:space="preserve">            model: The loaded model</w:t>
        <w:br/>
        <w:t xml:space="preserve">            input_data: Input data for inference</w:t>
        <w:br/>
        <w:br/>
        <w:t xml:space="preserve">        Returns:</w:t>
        <w:br/>
        <w:t xml:space="preserve">            Processed results</w:t>
        <w:br/>
        <w:t xml:space="preserve">        """</w:t>
        <w:br/>
        <w:t xml:space="preserve">        # This would implement streaming processing based on model type</w:t>
        <w:br/>
        <w:t xml:space="preserve">        # For this example, we'll provide a simplified implementation</w:t>
        <w:br/>
        <w:br/>
        <w:t xml:space="preserve">        # Handle text data with chunking if too large</w:t>
        <w:br/>
        <w:t xml:space="preserve">        if "text" in input_data and len(input_data["text"]) &gt; 10000:</w:t>
        <w:br/>
        <w:t xml:space="preserve">            chunks = self._split_text_into_chunks(input_data["text"], chunk_size=4000)</w:t>
        <w:br/>
        <w:t xml:space="preserve">            results = []</w:t>
        <w:br/>
        <w:br/>
        <w:t xml:space="preserve">            for chunk in chunks:</w:t>
        <w:br/>
        <w:t xml:space="preserve">                # Process each chunk separately</w:t>
        <w:br/>
        <w:t xml:space="preserve">                chunk_result = model({"text": chunk})</w:t>
        <w:br/>
        <w:t xml:space="preserve">                results.append(chunk_result)</w:t>
        <w:br/>
        <w:br/>
        <w:t xml:space="preserve">            # Combine results</w:t>
        <w:br/>
        <w:t xml:space="preserve">            return self._combine_chunked_results(results)</w:t>
        <w:br/>
        <w:br/>
        <w:t xml:space="preserve">        # Standard processing for smaller inputs</w:t>
        <w:br/>
        <w:t xml:space="preserve">        return model(input_data)</w:t>
        <w:br/>
        <w:br/>
        <w:t xml:space="preserve">    def _split_text_into_chunks(self, text: str, chunk_size: int) -&gt; List[str]:</w:t>
        <w:br/>
        <w:t xml:space="preserve">        """Split text into manageable chunks while preserving context</w:t>
        <w:br/>
        <w:br/>
        <w:t xml:space="preserve">        Args:</w:t>
        <w:br/>
        <w:t xml:space="preserve">            text: Text to split</w:t>
        <w:br/>
        <w:t xml:space="preserve">            chunk_size: Target chunk size</w:t>
        <w:br/>
        <w:br/>
        <w:t xml:space="preserve">        Returns:</w:t>
        <w:br/>
        <w:t xml:space="preserve">            List of text chunks</w:t>
        <w:br/>
        <w:t xml:space="preserve">        """</w:t>
        <w:br/>
        <w:t xml:space="preserve">        chunks = []</w:t>
        <w:br/>
        <w:br/>
        <w:t xml:space="preserve">        # Split by paragraphs first</w:t>
        <w:br/>
        <w:t xml:space="preserve">        paragraphs = text.split("\n\n")</w:t>
        <w:br/>
        <w:t xml:space="preserve">        current_chunk = []</w:t>
        <w:br/>
        <w:t xml:space="preserve">        current_size = 0</w:t>
        <w:br/>
        <w:br/>
        <w:t xml:space="preserve">        for para in paragraphs:</w:t>
        <w:br/>
        <w:t xml:space="preserve">            para_size = len(para)</w:t>
        <w:br/>
        <w:br/>
        <w:t xml:space="preserve">            # If paragraph fits in current chunk, add it</w:t>
        <w:br/>
        <w:t xml:space="preserve">            if current_size + para_size &lt;= chunk_size:</w:t>
        <w:br/>
        <w:t xml:space="preserve">                current_chunk.append(para)</w:t>
        <w:br/>
        <w:t xml:space="preserve">                current_size += para_size</w:t>
        <w:br/>
        <w:t xml:space="preserve">            # If paragraph is too big by itself, split it</w:t>
        <w:br/>
        <w:t xml:space="preserve">            elif para_size &gt; chunk_size:</w:t>
        <w:br/>
        <w:t xml:space="preserve">                # If we have content in current chunk, finalize it</w:t>
        <w:br/>
        <w:t xml:space="preserve">                if current_chunk:</w:t>
        <w:br/>
        <w:t xml:space="preserve">                    chunks.append("\n\n".join(current_chunk))</w:t>
        <w:br/>
        <w:t xml:space="preserve">                    current_chunk = []</w:t>
        <w:br/>
        <w:t xml:space="preserve">                    current_size = 0</w:t>
        <w:br/>
        <w:br/>
        <w:t xml:space="preserve">                # Split the paragraph</w:t>
        <w:br/>
        <w:t xml:space="preserve">                sentences = para.split(". ")</w:t>
        <w:br/>
        <w:t xml:space="preserve">                sentences = [s + "." if not s.endswith(".") else s for s in sentences]</w:t>
        <w:br/>
        <w:br/>
        <w:t xml:space="preserve">                sent_chunk = []</w:t>
        <w:br/>
        <w:t xml:space="preserve">                sent_size = 0</w:t>
        <w:br/>
        <w:br/>
        <w:t xml:space="preserve">                for sent in sentences:</w:t>
        <w:br/>
        <w:t xml:space="preserve">                    sent_size = len(sent)</w:t>
        <w:br/>
        <w:br/>
        <w:t xml:space="preserve">                    if sent_size + sent_size &lt;= chunk_size:</w:t>
        <w:br/>
        <w:t xml:space="preserve">                        sent_chunk.append(sent)</w:t>
        <w:br/>
        <w:t xml:space="preserve">                        sent_size += sent_size</w:t>
        <w:br/>
        <w:t xml:space="preserve">                    else:</w:t>
        <w:br/>
        <w:t xml:space="preserve">                        # If sentence is too big, we have to split words</w:t>
        <w:br/>
        <w:t xml:space="preserve">                        if sent_chunk:</w:t>
        <w:br/>
        <w:t xml:space="preserve">                            chunks.append(" ".join(sent_chunk))</w:t>
        <w:br/>
        <w:t xml:space="preserve">                            sent_chunk = []</w:t>
        <w:br/>
        <w:t xml:space="preserve">                            sent_size = 0</w:t>
        <w:br/>
        <w:br/>
        <w:t xml:space="preserve">                        # Add the sentence as its own chunk</w:t>
        <w:br/>
        <w:t xml:space="preserve">                        chunks.append(sent)</w:t>
        <w:br/>
        <w:br/>
        <w:t xml:space="preserve">                if sent_chunk:</w:t>
        <w:br/>
        <w:t xml:space="preserve">                    chunks.append(" ".join(sent_chunk))</w:t>
        <w:br/>
        <w:t xml:space="preserve">            # If adding paragraph exceeds chunk size, finalize current and start new</w:t>
        <w:br/>
        <w:t xml:space="preserve">            else:</w:t>
        <w:br/>
        <w:t xml:space="preserve">                chunks.append("\n\n".join(current_chunk))</w:t>
        <w:br/>
        <w:t xml:space="preserve">                current_chunk = [para]</w:t>
        <w:br/>
        <w:t xml:space="preserve">                current_size = para_size</w:t>
        <w:br/>
        <w:br/>
        <w:t xml:space="preserve">        # Add final chunk if there's content</w:t>
        <w:br/>
        <w:t xml:space="preserve">        if current_chunk:</w:t>
        <w:br/>
        <w:t xml:space="preserve">            chunks.append("\n\n".join(current_chunk))</w:t>
        <w:br/>
        <w:br/>
        <w:t xml:space="preserve">        return chunks</w:t>
        <w:br/>
        <w:br/>
        <w:t xml:space="preserve">    def _combine_chunked_results(self, results: List[Dict]) -&gt; Dict:</w:t>
        <w:br/>
        <w:t xml:space="preserve">        """Combine results from chunked processing</w:t>
        <w:br/>
        <w:br/>
        <w:t xml:space="preserve">        Args:</w:t>
        <w:br/>
        <w:t xml:space="preserve">            results: List of chunk results</w:t>
        <w:br/>
        <w:br/>
        <w:t xml:space="preserve">        Returns:</w:t>
        <w:br/>
        <w:t xml:space="preserve">            Combined result</w:t>
        <w:br/>
        <w:t xml:space="preserve">        """</w:t>
        <w:br/>
        <w:t xml:space="preserve">        # This would be specific to the model output format</w:t>
        <w:br/>
        <w:t xml:space="preserve">        # For this example, let's assume a simple case with text outputs</w:t>
        <w:br/>
        <w:br/>
        <w:t xml:space="preserve">        if all("text" in r for r in results):</w:t>
        <w:br/>
        <w:t xml:space="preserve">            combined_text = " ".join(r["text"] for r in results)</w:t>
        <w:br/>
        <w:t xml:space="preserve">            return {"text": combined_text}</w:t>
        <w:br/>
        <w:br/>
        <w:t xml:space="preserve">        # For other types, we'd need specific combination logic</w:t>
        <w:br/>
        <w:t xml:space="preserve">        # Just return the first result as fallback</w:t>
        <w:br/>
        <w:t xml:space="preserve">        return results[0] if results else {}</w:t>
        <w:br/>
        <w:br/>
        <w:t xml:space="preserve">    def _consider_unloading_models(self) -&gt; None:</w:t>
        <w:br/>
        <w:t xml:space="preserve">        """Consider unloading inactive models based on memory pressure"""</w:t>
        <w:br/>
        <w:t xml:space="preserve">        # Check current memory pressure</w:t>
        <w:br/>
        <w:t xml:space="preserve">        memory_pressure = self.memory_monitor.get_memory_pressure()</w:t>
        <w:br/>
        <w:br/>
        <w:t xml:space="preserve">        # High memory pressure: unload all inactive models</w:t>
        <w:br/>
        <w:t xml:space="preserve">        if memory_pressure &gt; 0.8:  # &gt; 80% memory used</w:t>
        <w:br/>
        <w:t xml:space="preserve">            for model_name, model_info in list(self.active_models.items()):</w:t>
        <w:br/>
        <w:t xml:space="preserve">                if not model_info["in_use"]:</w:t>
        <w:br/>
        <w:t xml:space="preserve">                    self.model_manager.unload_model(model_name)</w:t>
        <w:br/>
        <w:t xml:space="preserve">                    del self.active_models[model_name]</w:t>
        <w:br/>
        <w:br/>
        <w:t xml:space="preserve">        # Medium memory pressure: unload low priority inactive models</w:t>
        <w:br/>
        <w:t xml:space="preserve">        elif memory_pressure &gt; 0.6:  # &gt; 60% memory used</w:t>
        <w:br/>
        <w:t xml:space="preserve">            for model_name, model_info in list(self.active_models.items()):</w:t>
        <w:br/>
        <w:t xml:space="preserve">                if not model_info["in_use"] and model_info["priority"] == "low":</w:t>
        <w:br/>
        <w:t xml:space="preserve">                    last_used_time = model_info["last_used"]</w:t>
        <w:br/>
        <w:t xml:space="preserve">                    current_time = time.time()</w:t>
        <w:br/>
        <w:br/>
        <w:t xml:space="preserve">                    # If not used in the last 10 minutes</w:t>
        <w:br/>
        <w:t xml:space="preserve">                    if current_time - last_used_time &gt; 600:</w:t>
        <w:br/>
        <w:t xml:space="preserve">                        self.model_manager.unload_model(model_name)</w:t>
        <w:br/>
        <w:t xml:space="preserve">                        del self.active_models[model_name]</w:t>
        <w:br/>
        <w:br/>
        <w:br/>
        <w:t>class MemoryMonitor:</w:t>
        <w:br/>
        <w:t xml:space="preserve">    """Monitor system memory for resource management"""</w:t>
        <w:br/>
        <w:br/>
        <w:t xml:space="preserve">    def __init__(self):</w:t>
        <w:br/>
        <w:t xml:space="preserve">        self.last_update = 0</w:t>
        <w:br/>
        <w:t xml:space="preserve">        self.cached_stats = None</w:t>
        <w:br/>
        <w:t xml:space="preserve">        self.update_interval = 5  # seconds</w:t>
        <w:br/>
        <w:br/>
        <w:t xml:space="preserve">    def get_available_memory(self) -&gt; int:</w:t>
        <w:br/>
        <w:t xml:space="preserve">        """Get available system memory in MB</w:t>
        <w:br/>
        <w:br/>
        <w:t xml:space="preserve">        Returns:</w:t>
        <w:br/>
        <w:t xml:space="preserve">            Available memory in MB</w:t>
        <w:br/>
        <w:t xml:space="preserve">        """</w:t>
        <w:br/>
        <w:t xml:space="preserve">        self._update_stats_if_needed()</w:t>
        <w:br/>
        <w:t xml:space="preserve">        return self.cached_stats["available_mb"]</w:t>
        <w:br/>
        <w:br/>
        <w:t xml:space="preserve">    def get_memory_pressure(self) -&gt; float:</w:t>
        <w:br/>
        <w:t xml:space="preserve">        """Get memory pressure as percentage used</w:t>
        <w:br/>
        <w:br/>
        <w:t xml:space="preserve">        Returns:</w:t>
        <w:br/>
        <w:t xml:space="preserve">            Memory pressure (0.0 to 1.0)</w:t>
        <w:br/>
        <w:t xml:space="preserve">        """</w:t>
        <w:br/>
        <w:t xml:space="preserve">        self._update_stats_if_needed()</w:t>
        <w:br/>
        <w:t xml:space="preserve">        return self.cached_stats["pressure"]</w:t>
        <w:br/>
        <w:br/>
        <w:t xml:space="preserve">    def _update_stats_if_needed(self) -&gt; None:</w:t>
        <w:br/>
        <w:t xml:space="preserve">        """Update memory stats if cache is stale"""</w:t>
        <w:br/>
        <w:t xml:space="preserve">        current_time = time.time()</w:t>
        <w:br/>
        <w:br/>
        <w:t xml:space="preserve">        if current_time - self.last_update &gt; self.update_interval:</w:t>
        <w:br/>
        <w:t xml:space="preserve">            self._update_stats()</w:t>
        <w:br/>
        <w:t xml:space="preserve">            self.last_update = current_time</w:t>
        <w:br/>
        <w:br/>
        <w:t xml:space="preserve">    def _update_stats(self) -&gt; None:</w:t>
        <w:br/>
        <w:t xml:space="preserve">        """Update memory statistics"""</w:t>
        <w:br/>
        <w:t xml:space="preserve">        mem = psutil.virtual_memory()</w:t>
        <w:br/>
        <w:br/>
        <w:t xml:space="preserve">        self.cached_stats = {</w:t>
        <w:br/>
        <w:t xml:space="preserve">            "total_mb": mem.total // (1024 * 1024),</w:t>
        <w:br/>
        <w:t xml:space="preserve">            "available_mb": mem.available // (1024 * 1024),</w:t>
        <w:br/>
        <w:t xml:space="preserve">            "used_mb": (mem.total - mem.available) // (1024 * 1024),</w:t>
        <w:br/>
        <w:t xml:space="preserve">            "pressure": 1.0 - (mem.available / mem.total)</w:t>
        <w:br/>
        <w:t xml:space="preserve">        }</w:t>
      </w:r>
    </w:p>
    <w:p>
      <w:r>
        <w:br/>
        <w:br/>
        <w:t>## 4. Process Security Manager</w:t>
        <w:br/>
        <w:br/>
      </w:r>
    </w:p>
    <w:p>
      <w:r>
        <w:rPr>
          <w:color w:val="FFFFFF"/>
          <w:sz w:val="20"/>
          <w:highlight w:val="black"/>
        </w:rPr>
        <w:t># core/security/process_security.py</w:t>
        <w:br/>
        <w:t>import uuid</w:t>
        <w:br/>
        <w:t>import time</w:t>
        <w:br/>
        <w:t>import subprocess</w:t>
        <w:br/>
        <w:t>import os</w:t>
        <w:br/>
        <w:t>import json</w:t>
        <w:br/>
        <w:t>import psutil</w:t>
        <w:br/>
        <w:t>from typing import Dict, List, Optional, Tuple</w:t>
        <w:br/>
        <w:br/>
        <w:t>class ProcessSecurityManager:</w:t>
        <w:br/>
        <w:t xml:space="preserve">    def __init__(self, log_dir: str = "/opt/sutazaiapp/logs"):</w:t>
        <w:br/>
        <w:t xml:space="preserve">        """Initialize the process security manager</w:t>
        <w:br/>
        <w:br/>
        <w:t xml:space="preserve">        Args:</w:t>
        <w:br/>
        <w:t xml:space="preserve">            log_dir: Directory for security logs</w:t>
        <w:br/>
        <w:t xml:space="preserve">        """</w:t>
        <w:br/>
        <w:t xml:space="preserve">        self.secured_processes = {}</w:t>
        <w:br/>
        <w:t xml:space="preserve">        self.log_dir = log_dir</w:t>
        <w:br/>
        <w:t xml:space="preserve">        self.security_profiles = self._load_security_profiles()</w:t>
        <w:br/>
        <w:br/>
        <w:t xml:space="preserve">        # Ensure log directory exists</w:t>
        <w:br/>
        <w:t xml:space="preserve">        os.makedirs(log_dir, exist_ok=True)</w:t>
        <w:br/>
        <w:br/>
        <w:t xml:space="preserve">    def _load_security_profiles(self) -&gt; Dict:</w:t>
        <w:br/>
        <w:t xml:space="preserve">        """Load security profiles from configuration</w:t>
        <w:br/>
        <w:br/>
        <w:t xml:space="preserve">        Returns:</w:t>
        <w:br/>
        <w:t xml:space="preserve">            Dict of security profiles</w:t>
        <w:br/>
        <w:t xml:space="preserve">        """</w:t>
        <w:br/>
        <w:t xml:space="preserve">        # In a real system, this would load from a config file</w:t>
        <w:br/>
        <w:t xml:space="preserve">        # Here we define some default profiles</w:t>
        <w:br/>
        <w:t xml:space="preserve">        return {</w:t>
        <w:br/>
        <w:t xml:space="preserve">            "high_security": {</w:t>
        <w:br/>
        <w:t xml:space="preserve">                "namespace": ["--private-network", "--private-tmp"],</w:t>
        <w:br/>
        <w:t xml:space="preserve">                "cgroup": ["--memory-max=2G", "--cpu-quota=50%"],</w:t>
        <w:br/>
        <w:t xml:space="preserve">                "capabilities": ["--drop-capability=all", "--add-capability=NET_BIND_SERVICE"]</w:t>
        <w:br/>
        <w:t xml:space="preserve">            },</w:t>
        <w:br/>
        <w:t xml:space="preserve">            "medium_security": {</w:t>
        <w:br/>
        <w:t xml:space="preserve">                "namespace": ["--private-tmp"],</w:t>
        <w:br/>
        <w:t xml:space="preserve">                "cgroup": ["--memory-max=4G", "--cpu-quota=80%"],</w:t>
        <w:br/>
        <w:t xml:space="preserve">                "capabilities": ["--drop-capability=CAP_SYS_ADMIN", "--drop-capability=CAP_NET_ADMIN"]</w:t>
        <w:br/>
        <w:t xml:space="preserve">            },</w:t>
        <w:br/>
        <w:t xml:space="preserve">            "low_security": {</w:t>
        <w:br/>
        <w:t xml:space="preserve">                "namespace": [],</w:t>
        <w:br/>
        <w:t xml:space="preserve">                "cgroup": ["--memory-max=8G"],</w:t>
        <w:br/>
        <w:t xml:space="preserve">                "capabilities": ["--drop-capability=CAP_SYS_ADMIN"]</w:t>
        <w:br/>
        <w:t xml:space="preserve">            }</w:t>
        <w:br/>
        <w:t xml:space="preserve">        }</w:t>
        <w:br/>
        <w:br/>
        <w:t xml:space="preserve">    def launch_secured_process(self, executable_path: str, args: List[str],</w:t>
        <w:br/>
        <w:t xml:space="preserve">                               security_profile: str = "medium_security") -&gt; str:</w:t>
        <w:br/>
        <w:t xml:space="preserve">        """Launch a process with security controls</w:t>
        <w:br/>
        <w:br/>
        <w:t xml:space="preserve">        Args:</w:t>
        <w:br/>
        <w:t xml:space="preserve">            executable_path: Path to executable</w:t>
        <w:br/>
        <w:t xml:space="preserve">            args: Command arguments</w:t>
        <w:br/>
        <w:t xml:space="preserve">            security_profile: Security profile to apply</w:t>
        <w:br/>
        <w:br/>
        <w:t xml:space="preserve">        Returns:</w:t>
        <w:br/>
        <w:t xml:space="preserve">            Process ID</w:t>
        <w:br/>
        <w:t xml:space="preserve">        """</w:t>
        <w:br/>
        <w:t xml:space="preserve">        # Generate unique ID for this process</w:t>
        <w:br/>
        <w:t xml:space="preserve">        process_id = str(uuid.uuid4())</w:t>
        <w:br/>
        <w:br/>
        <w:t xml:space="preserve">        # Get security configuration</w:t>
        <w:br/>
        <w:t xml:space="preserve">        if security_profile not in self.security_profiles:</w:t>
        <w:br/>
        <w:t xml:space="preserve">            raise ValueError(f"Unknown security profile: {security_profile}")</w:t>
        <w:br/>
        <w:br/>
        <w:t xml:space="preserve">        profile = self.security_profiles[security_profile]</w:t>
        <w:br/>
        <w:br/>
        <w:t xml:space="preserve">        # Build the systemd-run command with security controls</w:t>
        <w:br/>
        <w:t xml:space="preserve">        namespace_config = profile.get("namespace", [])</w:t>
        <w:br/>
        <w:t xml:space="preserve">        cgroup_config = profile.get("cgroup", [])</w:t>
        <w:br/>
        <w:t xml:space="preserve">        capability_config = profile.get("capabilities", [])</w:t>
        <w:br/>
        <w:br/>
        <w:t xml:space="preserve">        # Create command</w:t>
        <w:br/>
        <w:t xml:space="preserve">        cmd = ["systemd-run", "--scope", f"--unit=sutazai-{process_id}"]</w:t>
        <w:br/>
        <w:t xml:space="preserve">        cmd.extend(namespace_config)</w:t>
        <w:br/>
        <w:t xml:space="preserve">        cmd.extend(cgroup_config)</w:t>
        <w:br/>
        <w:t xml:space="preserve">        cmd.extend(capability_config)</w:t>
        <w:br/>
        <w:t xml:space="preserve">        cmd.append(executable_path)</w:t>
        <w:br/>
        <w:t xml:space="preserve">        cmd.extend(args)</w:t>
        <w:br/>
        <w:br/>
        <w:t xml:space="preserve">        # Log the process launch</w:t>
        <w:br/>
        <w:t xml:space="preserve">        self._log_security_event(process_id, "process_launch", {</w:t>
        <w:br/>
        <w:t xml:space="preserve">            "executable": executable_path,</w:t>
        <w:br/>
        <w:t xml:space="preserve">            "args": args,</w:t>
        <w:br/>
        <w:t xml:space="preserve">            "security_profile": security_profile,</w:t>
        <w:br/>
        <w:t xml:space="preserve">            "command": " ".join(cmd)</w:t>
        <w:br/>
        <w:t xml:space="preserve">        })</w:t>
        <w:br/>
        <w:br/>
        <w:t xml:space="preserve">        # Launch process</w:t>
        <w:br/>
        <w:t xml:space="preserve">        try:</w:t>
        <w:br/>
        <w:t xml:space="preserve">            process = subprocess.Popen(</w:t>
        <w:br/>
        <w:t xml:space="preserve">                cmd,</w:t>
        <w:br/>
        <w:t xml:space="preserve">                stdout=subprocess.PIPE,</w:t>
        <w:br/>
        <w:t xml:space="preserve">                stderr=subprocess.PIPE</w:t>
        <w:br/>
        <w:t xml:space="preserve">            )</w:t>
        <w:br/>
        <w:br/>
        <w:t xml:space="preserve">            # Store process information</w:t>
        <w:br/>
        <w:t xml:space="preserve">            self.secured_processes[process_id] = {</w:t>
        <w:br/>
        <w:t xml:space="preserve">                "process": process,</w:t>
        <w:br/>
        <w:t xml:space="preserve">                "executable": executable_path,</w:t>
        <w:br/>
        <w:t xml:space="preserve">                "args": args,</w:t>
        <w:br/>
        <w:t xml:space="preserve">                "security_profile": security_profile,</w:t>
        <w:br/>
        <w:t xml:space="preserve">                "start_time": time.time(),</w:t>
        <w:br/>
        <w:t xml:space="preserve">                "last_checked": time.time(),</w:t>
        <w:br/>
        <w:t xml:space="preserve">                "anomalies": []</w:t>
        <w:br/>
        <w:t xml:space="preserve">            }</w:t>
        <w:br/>
        <w:br/>
        <w:t xml:space="preserve">            return process_id</w:t>
        <w:br/>
        <w:br/>
        <w:t xml:space="preserve">        except Exception as e:</w:t>
        <w:br/>
        <w:t xml:space="preserve">            self._log_security_event(process_id, "process_launch_failed", {</w:t>
        <w:br/>
        <w:t xml:space="preserve">                "error": str(e)</w:t>
        <w:br/>
        <w:t xml:space="preserve">            })</w:t>
        <w:br/>
        <w:t xml:space="preserve">            raise</w:t>
        <w:br/>
        <w:br/>
        <w:t xml:space="preserve">    def monitor_process(self, process_id: str) -&gt; Optional[Dict]:</w:t>
        <w:br/>
        <w:t xml:space="preserve">        """Monitor a secured process for anomalies</w:t>
        <w:br/>
        <w:br/>
        <w:t xml:space="preserve">        Args:</w:t>
        <w:br/>
        <w:t xml:space="preserve">            process_id: Process ID to monitor</w:t>
        <w:br/>
        <w:br/>
        <w:t xml:space="preserve">        Returns:</w:t>
        <w:br/>
        <w:t xml:space="preserve">            Process status information</w:t>
        <w:br/>
        <w:t xml:space="preserve">        """</w:t>
        <w:br/>
        <w:t xml:space="preserve">        if process_id not in self.secured_processes:</w:t>
        <w:br/>
        <w:t xml:space="preserve">            return None</w:t>
        <w:br/>
        <w:br/>
        <w:t xml:space="preserve">        process_info = self.secured_processes[process_id]</w:t>
        <w:br/>
        <w:t xml:space="preserve">        process = process_info["process"]</w:t>
        <w:br/>
        <w:br/>
        <w:t xml:space="preserve">        # Check if process is still running</w:t>
        <w:br/>
        <w:t xml:space="preserve">        if process.poll() is not None:</w:t>
        <w:br/>
        <w:t xml:space="preserve">            # Process has terminated</w:t>
        <w:br/>
        <w:t xml:space="preserve">            return {</w:t>
        <w:br/>
        <w:t xml:space="preserve">                "process_id": process_id,</w:t>
        <w:br/>
        <w:t xml:space="preserve">                "status": "terminated",</w:t>
        <w:br/>
        <w:t xml:space="preserve">                "exit_code": process.returncode,</w:t>
        <w:br/>
        <w:t xml:space="preserve">                "runtime": time.time() - process_info["start_time"]</w:t>
        <w:br/>
        <w:t xml:space="preserve">            }</w:t>
        <w:br/>
        <w:br/>
        <w:t xml:space="preserve">        # Get resource usage</w:t>
        <w:br/>
        <w:t xml:space="preserve">        try:</w:t>
        <w:br/>
        <w:t xml:space="preserve">            proc = psutil.Process(process.pid)</w:t>
        <w:br/>
        <w:br/>
        <w:t xml:space="preserve">            # Get resource metrics</w:t>
        <w:br/>
        <w:t xml:space="preserve">            cpu_percent = proc.cpu_percent(interval=0.1)</w:t>
        <w:br/>
        <w:t xml:space="preserve">            memory_info = proc.memory_info()</w:t>
        <w:br/>
        <w:t xml:space="preserve">            io_counters = proc.io_counters() if hasattr(proc, "io_counters") else None</w:t>
        <w:br/>
        <w:br/>
        <w:t xml:space="preserve">            resource_usage = {</w:t>
        <w:br/>
        <w:t xml:space="preserve">                "cpu_percent": cpu_percent,</w:t>
        <w:br/>
        <w:t xml:space="preserve">                "memory_mb": memory_info.rss // (1024 * 1024),</w:t>
        <w:br/>
        <w:t xml:space="preserve">                "io_read_mb": io_counters.read_bytes // (1024 * 1024) if io_counters else 0,</w:t>
        <w:br/>
        <w:t xml:space="preserve">                "io_write_mb": io_counters.write_bytes // (1024 * 1024) if io_counters else 0</w:t>
        <w:br/>
        <w:t xml:space="preserve">            }</w:t>
        <w:br/>
        <w:br/>
        <w:t xml:space="preserve">            # Detect anomalies</w:t>
        <w:br/>
        <w:t xml:space="preserve">            anomalies = self._detect_anomalies(process_id, resource_usage)</w:t>
        <w:br/>
        <w:t xml:space="preserve">            if anomalies:</w:t>
        <w:br/>
        <w:t xml:space="preserve">                process_info["anomalies"].extend(anomalies)</w:t>
        <w:br/>
        <w:br/>
        <w:t xml:space="preserve">                # Log anomalies</w:t>
        <w:br/>
        <w:t xml:space="preserve">                for anomaly in anomalies:</w:t>
        <w:br/>
        <w:t xml:space="preserve">                    self._log_security_event(process_id, "process_anomaly", anomaly)</w:t>
        <w:br/>
        <w:br/>
        <w:t xml:space="preserve">            # Update last checked time</w:t>
        <w:br/>
        <w:t xml:space="preserve">            process_info["last_checked"] = time.time()</w:t>
        <w:br/>
        <w:br/>
        <w:t xml:space="preserve">            return {</w:t>
        <w:br/>
        <w:t xml:space="preserve">                "process_id": process_id,</w:t>
        <w:br/>
        <w:t xml:space="preserve">                "status": "running",</w:t>
        <w:br/>
        <w:t xml:space="preserve">                "resource_usage": resource_usage,</w:t>
        <w:br/>
        <w:t xml:space="preserve">                "runtime": time.time() - process_info["start_time"],</w:t>
        <w:br/>
        <w:t xml:space="preserve">                "anomalies": process_info["anomalies"]</w:t>
        <w:br/>
        <w:t xml:space="preserve">            }</w:t>
        <w:br/>
        <w:br/>
        <w:t xml:space="preserve">        except (psutil.NoSuchProcess, psutil.AccessDenied) as e:</w:t>
        <w:br/>
        <w:t xml:space="preserve">            self._log_security_event(process_id, "process_monitoring_error", {</w:t>
        <w:br/>
        <w:t xml:space="preserve">                "error": str(e)</w:t>
        <w:br/>
        <w:t xml:space="preserve">            })</w:t>
        <w:br/>
        <w:t xml:space="preserve">            return {</w:t>
        <w:br/>
        <w:t xml:space="preserve">                "process_id": process_id,</w:t>
        <w:br/>
        <w:t xml:space="preserve">                "status": "error",</w:t>
        <w:br/>
        <w:t xml:space="preserve">                "error": str(e)</w:t>
        <w:br/>
        <w:t xml:space="preserve">            }</w:t>
        <w:br/>
        <w:br/>
        <w:t xml:space="preserve">    def terminate_process(self, process_id: str, reason: str = "manual") -&gt; bool:</w:t>
        <w:br/>
        <w:t xml:space="preserve">        """Terminate a secured process</w:t>
        <w:br/>
        <w:br/>
        <w:t xml:space="preserve">        Args:</w:t>
        <w:br/>
        <w:t xml:space="preserve">            process_id: Process ID to terminate</w:t>
        <w:br/>
        <w:t xml:space="preserve">            reason: Reason for termination</w:t>
        <w:br/>
        <w:br/>
        <w:t xml:space="preserve">        Returns:</w:t>
        <w:br/>
        <w:t xml:space="preserve">            Success status</w:t>
        <w:br/>
        <w:t xml:space="preserve">        """</w:t>
        <w:br/>
        <w:t xml:space="preserve">        if process_id not in self.secured_processes:</w:t>
        <w:br/>
        <w:t xml:space="preserve">            return False</w:t>
        <w:br/>
        <w:br/>
        <w:t xml:space="preserve">        process_info = self.secured_processes[process_id]</w:t>
        <w:br/>
        <w:t xml:space="preserve">        process = process_info["process"]</w:t>
        <w:br/>
        <w:br/>
        <w:t xml:space="preserve">        # Log termination</w:t>
        <w:br/>
        <w:t xml:space="preserve">        self._log_security_event(process_id, "process_termination", {</w:t>
        <w:br/>
        <w:t xml:space="preserve">            "reason": reason,</w:t>
        <w:br/>
        <w:t xml:space="preserve">            "runtime": time.time() - process_info["start_time"]</w:t>
        <w:br/>
        <w:t xml:space="preserve">        })</w:t>
        <w:br/>
        <w:br/>
        <w:t xml:space="preserve">        # Terminate the process</w:t>
        <w:br/>
        <w:t xml:space="preserve">        try:</w:t>
        <w:br/>
        <w:t xml:space="preserve">            process.terminate()</w:t>
        <w:br/>
        <w:t xml:space="preserve">            # Wait for process to exit (timeout after 5 seconds)</w:t>
        <w:br/>
        <w:t xml:space="preserve">            try:</w:t>
        <w:br/>
        <w:t xml:space="preserve">                process.wait(timeout=5)</w:t>
        <w:br/>
        <w:t xml:space="preserve">            except subprocess.TimeoutExpired:</w:t>
        <w:br/>
        <w:t xml:space="preserve">                # Force kill if it doesn't exit cleanly</w:t>
        <w:br/>
        <w:t xml:space="preserve">                process.kill()</w:t>
        <w:br/>
        <w:t xml:space="preserve">                process.wait()</w:t>
        <w:br/>
        <w:br/>
        <w:t xml:space="preserve">            return True</w:t>
        <w:br/>
        <w:t xml:space="preserve">        except Exception as e:</w:t>
        <w:br/>
        <w:t xml:space="preserve">            self._log_security_event(process_id, "process_termination_error", {</w:t>
        <w:br/>
        <w:t xml:space="preserve">                "error": str(e)</w:t>
        <w:br/>
        <w:t xml:space="preserve">            })</w:t>
        <w:br/>
        <w:t xml:space="preserve">            return False</w:t>
        <w:br/>
        <w:br/>
        <w:t xml:space="preserve">    def _detect_anomalies(self, process_id: str, resource_usage: Dict) -&gt; List[Dict]:</w:t>
        <w:br/>
        <w:t xml:space="preserve">        """Detect anomalies in process behavior</w:t>
        <w:br/>
        <w:br/>
        <w:t xml:space="preserve">        Args:</w:t>
        <w:br/>
        <w:t xml:space="preserve">            process_id: Process ID</w:t>
        <w:br/>
        <w:t xml:space="preserve">            resource_usage: Current resource usage</w:t>
        <w:br/>
        <w:br/>
        <w:t xml:space="preserve">        Returns:</w:t>
        <w:br/>
        <w:t xml:space="preserve">            List of detected anomalies</w:t>
        <w:br/>
        <w:t xml:space="preserve">        """</w:t>
        <w:br/>
        <w:t xml:space="preserve">        anomalies = []</w:t>
        <w:br/>
        <w:t xml:space="preserve">        process_info = self.secured_processes[process_id]</w:t>
        <w:br/>
        <w:t xml:space="preserve">        security_profile = process_info["security_profile"]</w:t>
        <w:br/>
        <w:t xml:space="preserve">        profile = self.security_profiles[security_profile]</w:t>
        <w:br/>
        <w:br/>
        <w:t xml:space="preserve">        # Check CPU usage</w:t>
        <w:br/>
        <w:t xml:space="preserve">        if resource_usage["cpu_percent"] &gt; 95:  # Over 95% CPU</w:t>
        <w:br/>
        <w:t xml:space="preserve">            anomalies.append({</w:t>
        <w:br/>
        <w:t xml:space="preserve">                "type": "high_cpu",</w:t>
        <w:br/>
        <w:t xml:space="preserve">                "value": resource_usage["cpu_percent"],</w:t>
        <w:br/>
        <w:t xml:space="preserve">                "timestamp": time.time()</w:t>
        <w:br/>
        <w:t xml:space="preserve">            })</w:t>
        <w:br/>
        <w:br/>
        <w:t xml:space="preserve">        # Check memory limits from cgroups</w:t>
        <w:br/>
        <w:t xml:space="preserve">        for cgroup_option in profile.get("cgroup", []):</w:t>
        <w:br/>
        <w:t xml:space="preserve">            if cgroup_option.startswith("--memory-max="):</w:t>
        <w:br/>
        <w:t xml:space="preserve">                limit_str = cgroup_option.split("=")[1]</w:t>
        <w:br/>
        <w:t xml:space="preserve">                limit_mb = self._parse_memory_limit(limit_str)</w:t>
        <w:br/>
        <w:br/>
        <w:t xml:space="preserve">                if limit_mb and resource_usage["memory_mb"] &gt; limit_mb * 0.9:  # Over 90% of limit</w:t>
        <w:br/>
        <w:t xml:space="preserve">                    anomalies.append({</w:t>
        <w:br/>
        <w:t xml:space="preserve">                        "type": "high_memory",</w:t>
        <w:br/>
        <w:t xml:space="preserve">                        "value": resource_usage["memory_mb"],</w:t>
        <w:br/>
        <w:t xml:space="preserve">                        "limit": limit_mb,</w:t>
        <w:br/>
        <w:t xml:space="preserve">                        "timestamp": time.time()</w:t>
        <w:br/>
        <w:t xml:space="preserve">                    })</w:t>
        <w:br/>
        <w:br/>
        <w:t xml:space="preserve">        # Check IO operations (could indicate data exfiltration)</w:t>
        <w:br/>
        <w:t xml:space="preserve">        if hasattr(process_info, "last_io_write") and resource_usage["io_write_mb"] - process_info.get("last_io_write", 0) &gt; 500:</w:t>
        <w:br/>
        <w:t xml:space="preserve">            # More than 500MB written since last check</w:t>
        <w:br/>
        <w:t xml:space="preserve">            anomalies.append({</w:t>
        <w:br/>
        <w:t xml:space="preserve">                "type": "high_io_write",</w:t>
        <w:br/>
        <w:t xml:space="preserve">                "value": resource_usage["io_write_mb"] - process_info.get("last_io_write", 0),</w:t>
        <w:br/>
        <w:t xml:space="preserve">                "timestamp": time.time()</w:t>
        <w:br/>
        <w:t xml:space="preserve">            })</w:t>
        <w:br/>
        <w:br/>
        <w:t xml:space="preserve">        # Store current IO values for next comparison</w:t>
        <w:br/>
        <w:t xml:space="preserve">        process_info["last_io_write"] = resource_usage["io_write_mb"]</w:t>
        <w:br/>
        <w:t xml:space="preserve">        process_info["last_io_read"] = resource_usage["io_read_mb"]</w:t>
        <w:br/>
        <w:br/>
        <w:t xml:space="preserve">        return anomalies</w:t>
        <w:br/>
        <w:br/>
        <w:t xml:space="preserve">    def _parse_memory_limit(self, limit_str: str) -&gt; Optional[int]:</w:t>
        <w:br/>
        <w:t xml:space="preserve">        """Parse memory limit string to MB</w:t>
        <w:br/>
        <w:br/>
        <w:t xml:space="preserve">        Args:</w:t>
        <w:br/>
        <w:t xml:space="preserve">            limit_str: Memory limit string (e.g., "2G")</w:t>
        <w:br/>
        <w:br/>
        <w:t xml:space="preserve">        Returns:</w:t>
        <w:br/>
        <w:t xml:space="preserve">            Memory limit in MB or None if invalid</w:t>
        <w:br/>
        <w:t xml:space="preserve">        """</w:t>
        <w:br/>
        <w:t xml:space="preserve">        try:</w:t>
        <w:br/>
        <w:t xml:space="preserve">            if limit_str.endswith("G"):</w:t>
        <w:br/>
        <w:t xml:space="preserve">                return int(float(limit_str[:-1]) * 1024)</w:t>
        <w:br/>
        <w:t xml:space="preserve">            elif limit_str.endswith("M"):</w:t>
        <w:br/>
        <w:t xml:space="preserve">                return int(float(limit_str[:-1]))</w:t>
        <w:br/>
        <w:t xml:space="preserve">            elif limit_str.endswith("K"):</w:t>
        <w:br/>
        <w:t xml:space="preserve">                return int(float(limit_str[:-1]) / 1024)</w:t>
        <w:br/>
        <w:t xml:space="preserve">            else:</w:t>
        <w:br/>
        <w:t xml:space="preserve">                # Assume bytes</w:t>
        <w:br/>
        <w:t xml:space="preserve">                return int(float(limit_str) / (1024 * 1024))</w:t>
        <w:br/>
        <w:t xml:space="preserve">        except ValueError:</w:t>
        <w:br/>
        <w:t xml:space="preserve">            return None</w:t>
        <w:br/>
        <w:br/>
        <w:t xml:space="preserve">    def _log_security_event(self, process_id: str, event_type: str, event_data: Dict) -&gt; None:</w:t>
        <w:br/>
        <w:t xml:space="preserve">        """Log a security event</w:t>
        <w:br/>
        <w:br/>
        <w:t xml:space="preserve">        Args:</w:t>
        <w:br/>
        <w:t xml:space="preserve">            process_id: Process ID</w:t>
        <w:br/>
        <w:t xml:space="preserve">            event_type: Type of security event</w:t>
        <w:br/>
        <w:t xml:space="preserve">            event_data: Event data to log</w:t>
        <w:br/>
        <w:t xml:space="preserve">        """</w:t>
        <w:br/>
        <w:t xml:space="preserve">        log_entry = {</w:t>
        <w:br/>
        <w:t xml:space="preserve">            "timestamp": time.time(),</w:t>
        <w:br/>
        <w:t xml:space="preserve">            "process_id": process_id,</w:t>
        <w:br/>
        <w:t xml:space="preserve">            "event_type": event_type,</w:t>
        <w:br/>
        <w:t xml:space="preserve">            "data": event_data</w:t>
        <w:br/>
        <w:t xml:space="preserve">        }</w:t>
        <w:br/>
        <w:br/>
        <w:t xml:space="preserve">        log_file = os.path.join(self.log_dir, "security_events.log")</w:t>
        <w:br/>
        <w:t xml:space="preserve">        with open(log_file, "a") as f:</w:t>
        <w:br/>
        <w:t xml:space="preserve">            f.write(json.dumps(log_entry) + "\n")</w:t>
      </w:r>
    </w:p>
    <w:p>
      <w:r>
        <w:br/>
        <w:br/>
        <w:t>## 5. FastAPI Backend (Resource-Efficient)</w:t>
        <w:br/>
        <w:br/>
      </w:r>
    </w:p>
    <w:p>
      <w:r>
        <w:rPr>
          <w:color w:val="FFFFFF"/>
          <w:sz w:val="20"/>
          <w:highlight w:val="black"/>
        </w:rPr>
        <w:t># api/backend/main.py</w:t>
        <w:br/>
        <w:t>import os</w:t>
        <w:br/>
        <w:t>import logging</w:t>
        <w:br/>
        <w:t>import psutil</w:t>
        <w:br/>
        <w:t>import time</w:t>
        <w:br/>
        <w:t>from typing import Dict, List, Optional</w:t>
        <w:br/>
        <w:t>from fastapi import FastAPI, BackgroundTasks, Depends, HTTPException, Request</w:t>
        <w:br/>
        <w:t>from fastapi.middleware.cors import CORSMiddleware</w:t>
        <w:br/>
        <w:t>from pydantic import BaseModel</w:t>
        <w:br/>
        <w:t>from concurrent.futures import ThreadPoolExecutor</w:t>
        <w:br/>
        <w:br/>
        <w:t># Setup logging to file to avoid console I/O overhead</w:t>
        <w:br/>
        <w:t>logging.basicConfig(</w:t>
        <w:br/>
        <w:t xml:space="preserve">    level=logging.INFO,</w:t>
        <w:br/>
        <w:t xml:space="preserve">    filename="/opt/sutazaiapp/logs/backend.log",</w:t>
        <w:br/>
        <w:t xml:space="preserve">    format='%(asctime)s - %(name)s - %(levelname)s - %(message)s'</w:t>
        <w:br/>
        <w:t>)</w:t>
        <w:br/>
        <w:t>logger = logging.getLogger("sutazai-backend")</w:t>
        <w:br/>
        <w:br/>
        <w:t># Initialize FastAPI app</w:t>
        <w:br/>
        <w:t>app = FastAPI(title="SutazAI Backend")</w:t>
        <w:br/>
        <w:br/>
        <w:t># Cache values</w:t>
        <w:br/>
        <w:t>_cache = {</w:t>
        <w:br/>
        <w:t xml:space="preserve">    "cpu_usage": 0,</w:t>
        <w:br/>
        <w:t xml:space="preserve">    "memory_usage": 0,</w:t>
        <w:br/>
        <w:t xml:space="preserve">    "component_status": [],</w:t>
        <w:br/>
        <w:t xml:space="preserve">    "last_updated": 0</w:t>
        <w:br/>
        <w:t>}</w:t>
        <w:br/>
        <w:br/>
        <w:t># Request models</w:t>
        <w:br/>
        <w:t>class InferenceRequest(BaseModel):</w:t>
        <w:br/>
        <w:t xml:space="preserve">    input_text: str</w:t>
        <w:br/>
        <w:t xml:space="preserve">    model_name: str = "default"</w:t>
        <w:br/>
        <w:t xml:space="preserve">    max_tokens: int = 512</w:t>
        <w:br/>
        <w:t xml:space="preserve">    expected_duration: int = 5  # Expected seconds to complete</w:t>
        <w:br/>
        <w:t xml:space="preserve">    priority: str = "normal"  # "high", "normal", "low"</w:t>
        <w:br/>
        <w:br/>
        <w:t>class AgentTaskRequest(BaseModel):</w:t>
        <w:br/>
        <w:t xml:space="preserve">    task_description: str</w:t>
        <w:br/>
        <w:t xml:space="preserve">    agent_type: str</w:t>
        <w:br/>
        <w:t xml:space="preserve">    priority: str = "normal"</w:t>
        <w:br/>
        <w:t xml:space="preserve">    timeout: int = 300  # 5 minutes</w:t>
        <w:br/>
        <w:br/>
        <w:t># Response models</w:t>
        <w:br/>
        <w:t>class SystemStatusResponse(BaseModel):</w:t>
        <w:br/>
        <w:t xml:space="preserve">    status: str</w:t>
        <w:br/>
        <w:t xml:space="preserve">    cpu_usage: float</w:t>
        <w:br/>
        <w:t xml:space="preserve">    memory_usage: float</w:t>
        <w:br/>
        <w:t xml:space="preserve">    components: List[Dict]</w:t>
        <w:br/>
        <w:br/>
        <w:t>class InferenceResponse(BaseModel):</w:t>
        <w:br/>
        <w:t xml:space="preserve">    task_id: Optional[str] = None</w:t>
        <w:br/>
        <w:t xml:space="preserve">    status: str</w:t>
        <w:br/>
        <w:t xml:space="preserve">    result: Optional[str] = None</w:t>
        <w:br/>
        <w:t xml:space="preserve">    error: Optional[str] = None</w:t>
        <w:br/>
        <w:br/>
        <w:t># Add CORS middleware to reduce overhead</w:t>
        <w:br/>
        <w:t>app.add_middleware(</w:t>
        <w:br/>
        <w:t xml:space="preserve">    CORSMiddleware,</w:t>
        <w:br/>
        <w:t xml:space="preserve">    allow_origins=["http://localhost:8501"],  # Streamlit UI only</w:t>
        <w:br/>
        <w:t xml:space="preserve">    allow_credentials=True,</w:t>
        <w:br/>
        <w:t xml:space="preserve">    allow_methods=["GET", "POST"],</w:t>
        <w:br/>
        <w:t xml:space="preserve">    allow_headers=["*"],</w:t>
        <w:br/>
        <w:t>)</w:t>
        <w:br/>
        <w:br/>
        <w:t># Global variables</w:t>
        <w:br/>
        <w:t>thread_pool = None</w:t>
        <w:br/>
        <w:t>db_pool = None</w:t>
        <w:br/>
        <w:br/>
        <w:t>@app.on_event("startup")</w:t>
        <w:br/>
        <w:t>async def startup_event():</w:t>
        <w:br/>
        <w:t xml:space="preserve">    """Initialize resources on startup"""</w:t>
        <w:br/>
        <w:t xml:space="preserve">    global thread_pool</w:t>
        <w:br/>
        <w:t xml:space="preserve">    # Initialize thread pool for CPU-bound tasks</w:t>
        <w:br/>
        <w:t xml:space="preserve">    cpu_count = psutil.cpu_count()</w:t>
        <w:br/>
        <w:t xml:space="preserve">    max_workers = max(2, cpu_count - 1)  # Leave at least one core free</w:t>
        <w:br/>
        <w:t xml:space="preserve">    thread_pool = ThreadPoolExecutor(max_workers=max_workers)</w:t>
        <w:br/>
        <w:br/>
        <w:t xml:space="preserve">    logger.info(f"Backend started with {max_workers} worker threads")</w:t>
        <w:br/>
        <w:br/>
        <w:t xml:space="preserve">    # Start background thread for periodic status updates</w:t>
        <w:br/>
        <w:t xml:space="preserve">    thread_pool.submit(update_status_periodically)</w:t>
        <w:br/>
        <w:br/>
        <w:t>def update_status_periodically():</w:t>
        <w:br/>
        <w:t xml:space="preserve">    """Update cached status values every 5 seconds"""</w:t>
        <w:br/>
        <w:t xml:space="preserve">    try:</w:t>
        <w:br/>
        <w:t xml:space="preserve">        while True:</w:t>
        <w:br/>
        <w:t xml:space="preserve">            # Update CPU usage (average over 1 second)</w:t>
        <w:br/>
        <w:t xml:space="preserve">            _cache["cpu_usage"] = psutil.cpu_percent(interval=1)</w:t>
        <w:br/>
        <w:br/>
        <w:t xml:space="preserve">            # Update memory usage</w:t>
        <w:br/>
        <w:t xml:space="preserve">            mem = psutil.virtual_memory()</w:t>
        <w:br/>
        <w:t xml:space="preserve">            _cache["memory_usage"] = mem.percent</w:t>
        <w:br/>
        <w:br/>
        <w:t xml:space="preserve">            # Update component status (simplified example)</w:t>
        <w:br/>
        <w:t xml:space="preserve">            _cache["component_status"] = [</w:t>
        <w:br/>
        <w:t xml:space="preserve">                {"name": "FastAPI Backend", "status": "running"},</w:t>
        <w:br/>
        <w:t xml:space="preserve">                {"name": "Database", "status": "running"},</w:t>
        <w:br/>
        <w:t xml:space="preserve">                {"name": "AI Engine", "status": "running"}</w:t>
        <w:br/>
        <w:t xml:space="preserve">            ]</w:t>
        <w:br/>
        <w:br/>
        <w:t xml:space="preserve">            _cache["last_updated"] = time.time()</w:t>
        <w:br/>
        <w:br/>
        <w:t xml:space="preserve">            # Sleep for 4 seconds (plus 1 second from cpu_percent)</w:t>
        <w:br/>
        <w:t xml:space="preserve">            time.sleep(4)</w:t>
        <w:br/>
        <w:t xml:space="preserve">    except Exception as e:</w:t>
        <w:br/>
        <w:t xml:space="preserve">        logger.error(f"Error in status update thread: {e}")</w:t>
        <w:br/>
        <w:br/>
        <w:t>@app.get("/system/status", response_model=SystemStatusResponse)</w:t>
        <w:br/>
        <w:t>async def get_system_status():</w:t>
        <w:br/>
        <w:t xml:space="preserve">    """Get system status with minimal resource usage"""</w:t>
        <w:br/>
        <w:t xml:space="preserve">    # Use cached values for CPU/memory</w:t>
        <w:br/>
        <w:t xml:space="preserve">    return {</w:t>
        <w:br/>
        <w:t xml:space="preserve">        "status": "Running",</w:t>
        <w:br/>
        <w:t xml:space="preserve">        "cpu_usage": _cache["cpu_usage"],</w:t>
        <w:br/>
        <w:t xml:space="preserve">        "memory_usage": _cache["memory_usage"],</w:t>
        <w:br/>
        <w:t xml:space="preserve">        "components": _cache["component_status"]</w:t>
        <w:br/>
        <w:t xml:space="preserve">    }</w:t>
        <w:br/>
        <w:br/>
        <w:t>def has_sufficient_memory(request: InferenceRequest) -&gt; bool:</w:t>
        <w:br/>
        <w:t xml:space="preserve">    """Check if there's enough memory for the request</w:t>
        <w:br/>
        <w:br/>
        <w:t xml:space="preserve">    Args:</w:t>
        <w:br/>
        <w:t xml:space="preserve">        request: The inference request</w:t>
        <w:br/>
        <w:br/>
        <w:t xml:space="preserve">    Returns:</w:t>
        <w:br/>
        <w:t xml:space="preserve">        True if sufficient memory is available</w:t>
        <w:br/>
        <w:t xml:space="preserve">    """</w:t>
        <w:br/>
        <w:t xml:space="preserve">    # Simple heuristic based on model and request size</w:t>
        <w:br/>
        <w:t xml:space="preserve">    mem = psutil.virtual_memory()</w:t>
        <w:br/>
        <w:t xml:space="preserve">    available_mb = mem.available // (1024 * 1024)</w:t>
        <w:br/>
        <w:br/>
        <w:t xml:space="preserve">    # Estimate memory needed (very rough estimate)</w:t>
        <w:br/>
        <w:t xml:space="preserve">    if request.model_name == "large":</w:t>
        <w:br/>
        <w:t xml:space="preserve">        needed_mb = 4000  # 4GB</w:t>
        <w:br/>
        <w:t xml:space="preserve">    elif request.model_name == "medium":</w:t>
        <w:br/>
        <w:t xml:space="preserve">        needed_mb = 2000  # 2GB</w:t>
        <w:br/>
        <w:t xml:space="preserve">    else:</w:t>
        <w:br/>
        <w:t xml:space="preserve">        needed_mb = 1000  # 1GB</w:t>
        <w:br/>
        <w:br/>
        <w:t xml:space="preserve">    # Add overhead for input size</w:t>
        <w:br/>
        <w:t xml:space="preserve">    input_size_mb = len(request.input_text) // (1024 * 1024) + 1</w:t>
        <w:br/>
        <w:t xml:space="preserve">    needed_mb += input_size_mb * 2  # Double for processing overhead</w:t>
        <w:br/>
        <w:br/>
        <w:t xml:space="preserve">    logger.info(f"Memory check: available={available_mb}MB, needed={needed_mb}MB")</w:t>
        <w:br/>
        <w:t xml:space="preserve">    return available_mb &gt;= needed_mb</w:t>
        <w:br/>
        <w:br/>
        <w:t>def generate_task_id() -&gt; str:</w:t>
        <w:br/>
        <w:t xml:space="preserve">    """Generate a unique task ID</w:t>
        <w:br/>
        <w:br/>
        <w:t xml:space="preserve">    Returns:</w:t>
        <w:br/>
        <w:t xml:space="preserve">        Task ID string</w:t>
        <w:br/>
        <w:t xml:space="preserve">    """</w:t>
        <w:br/>
        <w:t xml:space="preserve">    import uuid</w:t>
        <w:br/>
        <w:t xml:space="preserve">    return str(uuid.uuid4())</w:t>
        <w:br/>
        <w:br/>
        <w:t>async def run_inference_sync(request: InferenceRequest) -&gt; Dict:</w:t>
        <w:br/>
        <w:t xml:space="preserve">    """Run inference synchronously</w:t>
        <w:br/>
        <w:br/>
        <w:t xml:space="preserve">    Args:</w:t>
        <w:br/>
        <w:t xml:space="preserve">        request: Inference request</w:t>
        <w:br/>
        <w:br/>
        <w:t xml:space="preserve">    Returns:</w:t>
        <w:br/>
        <w:t xml:space="preserve">        Inference results</w:t>
        <w:br/>
        <w:t xml:space="preserve">    """</w:t>
        <w:br/>
        <w:t xml:space="preserve">    try:</w:t>
        <w:br/>
        <w:t xml:space="preserve">        # This would call the actual inference engine</w:t>
        <w:br/>
        <w:t xml:space="preserve">        # Simplified implementation for example</w:t>
        <w:br/>
        <w:t xml:space="preserve">        import time</w:t>
        <w:br/>
        <w:br/>
        <w:t xml:space="preserve">        # Simulate varying processing time based on model size</w:t>
        <w:br/>
        <w:t xml:space="preserve">        if request.model_name == "large":</w:t>
        <w:br/>
        <w:t xml:space="preserve">            time.sleep(1.0)</w:t>
        <w:br/>
        <w:t xml:space="preserve">        elif request.model_name == "medium":</w:t>
        <w:br/>
        <w:t xml:space="preserve">            time.sleep(0.5)</w:t>
        <w:br/>
        <w:t xml:space="preserve">        else:</w:t>
        <w:br/>
        <w:t xml:space="preserve">            time.sleep(0.2)</w:t>
        <w:br/>
        <w:br/>
        <w:t xml:space="preserve">        # Return simulated result</w:t>
        <w:br/>
        <w:t xml:space="preserve">        return {</w:t>
        <w:br/>
        <w:t xml:space="preserve">            "status": "completed",</w:t>
        <w:br/>
        <w:t xml:space="preserve">            "result": f"Response to: {request.input_text[:50]}..."</w:t>
        <w:br/>
        <w:t xml:space="preserve">        }</w:t>
        <w:br/>
        <w:t xml:space="preserve">    except Exception as e:</w:t>
        <w:br/>
        <w:t xml:space="preserve">        logger.error(f"Error in inference: {e}")</w:t>
        <w:br/>
        <w:t xml:space="preserve">        return {</w:t>
        <w:br/>
        <w:t xml:space="preserve">            "status": "error",</w:t>
        <w:br/>
        <w:t xml:space="preserve">            "error": str(e)</w:t>
        <w:br/>
        <w:t xml:space="preserve">        }</w:t>
        <w:br/>
        <w:br/>
        <w:t>def run_inference_task(request: InferenceRequest, task_id: str):</w:t>
        <w:br/>
        <w:t xml:space="preserve">    """Run inference as background task</w:t>
        <w:br/>
        <w:br/>
        <w:t xml:space="preserve">    Args:</w:t>
        <w:br/>
        <w:t xml:space="preserve">        request: Inference request</w:t>
        <w:br/>
        <w:t xml:space="preserve">        task_id: Unique task ID</w:t>
        <w:br/>
        <w:t xml:space="preserve">    """</w:t>
        <w:br/>
        <w:t xml:space="preserve">    try:</w:t>
        <w:br/>
        <w:t xml:space="preserve">        # This would call the actual inference engine</w:t>
        <w:br/>
        <w:t xml:space="preserve">        # Simplified implementation for example</w:t>
        <w:br/>
        <w:t xml:space="preserve">        import time</w:t>
        <w:br/>
        <w:br/>
        <w:t xml:space="preserve">        # Store task start in database</w:t>
        <w:br/>
        <w:t xml:space="preserve">        # db_pool.execute("INSERT INTO tasks (id, status) VALUES (?, ?)",</w:t>
        <w:br/>
        <w:t xml:space="preserve">        #                (task_id, "processing"))</w:t>
        <w:br/>
        <w:br/>
        <w:t xml:space="preserve">        # Simulate processing time</w:t>
        <w:br/>
        <w:t xml:space="preserve">        if request.model_name == "large":</w:t>
        <w:br/>
        <w:t xml:space="preserve">            time.sleep(3.0)</w:t>
        <w:br/>
        <w:t xml:space="preserve">        elif request.model_name == "medium":</w:t>
        <w:br/>
        <w:t xml:space="preserve">            time.sleep(1.5)</w:t>
        <w:br/>
        <w:t xml:space="preserve">        else:</w:t>
        <w:br/>
        <w:t xml:space="preserve">            time.sleep(0.5)</w:t>
        <w:br/>
        <w:br/>
        <w:t xml:space="preserve">        # Store result in database</w:t>
        <w:br/>
        <w:t xml:space="preserve">        result = f"Response to: {request.input_text[:50]}..."</w:t>
        <w:br/>
        <w:t xml:space="preserve">        # db_pool.execute("UPDATE tasks SET status = ?, result = ? WHERE id = ?",</w:t>
        <w:br/>
        <w:t xml:space="preserve">        #                ("completed", result, task_id))</w:t>
        <w:br/>
        <w:br/>
        <w:t xml:space="preserve">    except Exception as e:</w:t>
        <w:br/>
        <w:t xml:space="preserve">        logger.error(f"Error in background inference task: {e}")</w:t>
        <w:br/>
        <w:t xml:space="preserve">        # Store error in database</w:t>
        <w:br/>
        <w:t xml:space="preserve">        # db_pool.execute("UPDATE tasks SET status = ?, error = ? WHERE id = ?",</w:t>
        <w:br/>
        <w:t xml:space="preserve">        #                ("error", str(e), task_id))</w:t>
        <w:br/>
        <w:br/>
        <w:t>@app.post("/inference", response_model=InferenceResponse)</w:t>
        <w:br/>
        <w:t>async def run_inference(request: InferenceRequest, background_tasks: BackgroundTasks):</w:t>
        <w:br/>
        <w:t xml:space="preserve">    """Run inference with resource management</w:t>
        <w:br/>
        <w:br/>
        <w:t xml:space="preserve">    Args:</w:t>
        <w:br/>
        <w:t xml:space="preserve">        request: Inference parameters</w:t>
        <w:br/>
        <w:t xml:space="preserve">        background_tasks: FastAPI background tasks handler</w:t>
        <w:br/>
        <w:br/>
        <w:t xml:space="preserve">    Returns:</w:t>
        <w:br/>
        <w:t xml:space="preserve">        Inference result or task ID</w:t>
        <w:br/>
        <w:t xml:space="preserve">    """</w:t>
        <w:br/>
        <w:t xml:space="preserve">    # Check available memory before accepting large requests</w:t>
        <w:br/>
        <w:t xml:space="preserve">    if not has_sufficient_memory(request):</w:t>
        <w:br/>
        <w:t xml:space="preserve">        raise HTTPException(status_code=503, detail="Insufficient system resources")</w:t>
        <w:br/>
        <w:br/>
        <w:t xml:space="preserve">    # For long-running inference, use background task</w:t>
        <w:br/>
        <w:t xml:space="preserve">    if request.expected_duration &gt; 5:</w:t>
        <w:br/>
        <w:t xml:space="preserve">        task_id = generate_task_id()</w:t>
        <w:br/>
        <w:t xml:space="preserve">        background_tasks.add_task(run_inference_task, request, task_id)</w:t>
        <w:br/>
        <w:t xml:space="preserve">        return {"task_id": task_id, "status": "processing"}</w:t>
        <w:br/>
        <w:br/>
        <w:t xml:space="preserve">    # For quick inference, run directly</w:t>
        <w:br/>
        <w:t xml:space="preserve">    result = await run_inference_sync(request)</w:t>
        <w:br/>
        <w:t xml:space="preserve">    return result</w:t>
        <w:br/>
        <w:br/>
        <w:t>@app.get("/task/{task_id}", response_model=InferenceResponse)</w:t>
        <w:br/>
        <w:t>async def get_task_status(task_id: str):</w:t>
        <w:br/>
        <w:t xml:space="preserve">    """Check status of background task</w:t>
        <w:br/>
        <w:br/>
        <w:t xml:space="preserve">    Args:</w:t>
        <w:br/>
        <w:t xml:space="preserve">        task_id: Task ID</w:t>
        <w:br/>
        <w:br/>
        <w:t xml:space="preserve">    Returns:</w:t>
        <w:br/>
        <w:t xml:space="preserve">        Task status and result if complete</w:t>
        <w:br/>
        <w:t xml:space="preserve">    """</w:t>
        <w:br/>
        <w:t xml:space="preserve">    # This would query the database for task status</w:t>
        <w:br/>
        <w:t xml:space="preserve">    # Simplified implementation for example</w:t>
        <w:br/>
        <w:t xml:space="preserve">    import random</w:t>
        <w:br/>
        <w:br/>
        <w:t xml:space="preserve">    # Simulate random task state</w:t>
        <w:br/>
        <w:t xml:space="preserve">    rand = random.random()</w:t>
        <w:br/>
        <w:t xml:space="preserve">    if rand &lt; 0.2:</w:t>
        <w:br/>
        <w:t xml:space="preserve">        return {"task_id": task_id, "status": "processing"}</w:t>
        <w:br/>
        <w:t xml:space="preserve">    elif rand &lt; 0.9:</w:t>
        <w:br/>
        <w:t xml:space="preserve">        return {</w:t>
        <w:br/>
        <w:t xml:space="preserve">            "task_id": task_id,</w:t>
        <w:br/>
        <w:t xml:space="preserve">            "status": "completed",</w:t>
        <w:br/>
        <w:t xml:space="preserve">            "result": f"Completed task {task_id}"</w:t>
        <w:br/>
        <w:t xml:space="preserve">        }</w:t>
        <w:br/>
        <w:t xml:space="preserve">    else:</w:t>
        <w:br/>
        <w:t xml:space="preserve">        return {</w:t>
        <w:br/>
        <w:t xml:space="preserve">            "task_id": task_id,</w:t>
        <w:br/>
        <w:t xml:space="preserve">            "status": "error",</w:t>
        <w:br/>
        <w:t xml:space="preserve">            "error": "Simulated error in task processing"</w:t>
        <w:br/>
        <w:t xml:space="preserve">        }</w:t>
        <w:br/>
        <w:br/>
        <w:t>@app.middleware("http")</w:t>
        <w:br/>
        <w:t>async def add_process_time_header(request: Request, call_next):</w:t>
        <w:br/>
        <w:t xml:space="preserve">    """Middleware to track request processing time</w:t>
        <w:br/>
        <w:br/>
        <w:t xml:space="preserve">    Args:</w:t>
        <w:br/>
        <w:t xml:space="preserve">        request: HTTP request</w:t>
        <w:br/>
        <w:t xml:space="preserve">        call_next: Next middleware function</w:t>
        <w:br/>
        <w:br/>
        <w:t xml:space="preserve">    Returns:</w:t>
        <w:br/>
        <w:t xml:space="preserve">        HTTP response</w:t>
        <w:br/>
        <w:t xml:space="preserve">    """</w:t>
        <w:br/>
        <w:t xml:space="preserve">    start_time = time.time()</w:t>
        <w:br/>
        <w:t xml:space="preserve">    response = await call_next(request)</w:t>
        <w:br/>
        <w:t xml:space="preserve">    process_time = time.time() - start_time</w:t>
        <w:br/>
        <w:br/>
        <w:t xml:space="preserve">    # Add processing time header</w:t>
        <w:br/>
        <w:t xml:space="preserve">    response.headers["X-Process-Time"] = str(process_time)</w:t>
        <w:br/>
        <w:br/>
        <w:t xml:space="preserve">    # Log request (only for significant requests)</w:t>
        <w:br/>
        <w:t xml:space="preserve">    if process_time &gt; 0.5:</w:t>
        <w:br/>
        <w:t xml:space="preserve">        logger.info(f"Slow request: {request.url.path} took {process_time:.2f}s")</w:t>
        <w:br/>
        <w:br/>
        <w:t xml:space="preserve">    return response</w:t>
      </w:r>
    </w:p>
    <w:p>
      <w:r>
        <w:br/>
        <w:br/>
        <w:t>## 6. Streamlit UI (Lightweight)</w:t>
        <w:br/>
        <w:br/>
      </w:r>
    </w:p>
    <w:p>
      <w:r>
        <w:rPr>
          <w:color w:val="FFFFFF"/>
          <w:sz w:val="20"/>
          <w:highlight w:val="black"/>
        </w:rPr>
        <w:t># api/ui/app.py</w:t>
        <w:br/>
        <w:t>import streamlit as st</w:t>
        <w:br/>
        <w:t>import requests</w:t>
        <w:br/>
        <w:t>import json</w:t>
        <w:br/>
        <w:t>import time</w:t>
        <w:br/>
        <w:t>import os</w:t>
        <w:br/>
        <w:t>from datetime import datetime</w:t>
        <w:br/>
        <w:br/>
        <w:t># Reduce Streamlit's memory footprint</w:t>
        <w:br/>
        <w:t>st.set_page_config(</w:t>
        <w:br/>
        <w:t xml:space="preserve">    page_title="SutazAI Management",</w:t>
        <w:br/>
        <w:t xml:space="preserve">    layout="wide",</w:t>
        <w:br/>
        <w:t xml:space="preserve">    initial_sidebar_state="collapsed"  # Save memory by starting collapsed</w:t>
        <w:br/>
        <w:t>)</w:t>
        <w:br/>
        <w:br/>
        <w:t># Use session state sparingly to reduce memory usage</w:t>
        <w:br/>
        <w:t>if "authenticated" not in st.session_state:</w:t>
        <w:br/>
        <w:t xml:space="preserve">    st.session_state.authenticated = False</w:t>
        <w:br/>
        <w:t>if "last_update" not in st.session_state:</w:t>
        <w:br/>
        <w:t xml:space="preserve">    st.session_state.last_update = 0</w:t>
        <w:br/>
        <w:t>if "system_status" not in st.session_state:</w:t>
        <w:br/>
        <w:t xml:space="preserve">    st.session_state.system_status = None</w:t>
        <w:br/>
        <w:t>if "active_tasks" not in st.session_state:</w:t>
        <w:br/>
        <w:t xml:space="preserve">    st.session_state.active_tasks = {}</w:t>
        <w:br/>
        <w:br/>
        <w:t># Constants</w:t>
        <w:br/>
        <w:t>API_URL = "http://localhost:8000"</w:t>
        <w:br/>
        <w:br/>
        <w:t># Function to efficiently fetch data with caching</w:t>
        <w:br/>
        <w:t>def get_system_status(force_refresh=False):</w:t>
        <w:br/>
        <w:t xml:space="preserve">    """Get system status with caching</w:t>
        <w:br/>
        <w:br/>
        <w:t xml:space="preserve">    Args:</w:t>
        <w:br/>
        <w:t xml:space="preserve">        force_refresh: Force refresh regardless of cache</w:t>
        <w:br/>
        <w:br/>
        <w:t xml:space="preserve">    Returns:</w:t>
        <w:br/>
        <w:t xml:space="preserve">        System status data</w:t>
        <w:br/>
        <w:t xml:space="preserve">    """</w:t>
        <w:br/>
        <w:t xml:space="preserve">    current_time = time.time()</w:t>
        <w:br/>
        <w:t xml:space="preserve">    # Only refresh data every 10 seconds unless forced</w:t>
        <w:br/>
        <w:t xml:space="preserve">    if force_refresh or (current_time - st.session_state.last_update) &gt; 10:</w:t>
        <w:br/>
        <w:t xml:space="preserve">        try:</w:t>
        <w:br/>
        <w:t xml:space="preserve">            response = requests.get(f"{API_URL}/system/status", timeout=2)</w:t>
        <w:br/>
        <w:t xml:space="preserve">            st.session_state.system_status = response.json()</w:t>
        <w:br/>
        <w:t xml:space="preserve">            st.session_state.last_update = current_time</w:t>
        <w:br/>
        <w:t xml:space="preserve">        except Exception as e:</w:t>
        <w:br/>
        <w:t xml:space="preserve">            # Don't update timestamp on error to allow retry</w:t>
        <w:br/>
        <w:t xml:space="preserve">            if st.session_state.system_status is None:</w:t>
        <w:br/>
        <w:t xml:space="preserve">                st.session_state.system_status = {"status": "Error", "error": str(e)}</w:t>
        <w:br/>
        <w:br/>
        <w:t xml:space="preserve">    return st.session_state.system_status</w:t>
        <w:br/>
        <w:br/>
        <w:t>def run_inference(input_text, model="default", max_tokens=512):</w:t>
        <w:br/>
        <w:t xml:space="preserve">    """Run inference through API</w:t>
        <w:br/>
        <w:br/>
        <w:t xml:space="preserve">    Args:</w:t>
        <w:br/>
        <w:t xml:space="preserve">        input_text: User input text</w:t>
        <w:br/>
        <w:t xml:space="preserve">        model: Model to use</w:t>
        <w:br/>
        <w:t xml:space="preserve">        max_tokens: Maximum tokens to generate</w:t>
        <w:br/>
        <w:br/>
        <w:t xml:space="preserve">    Returns:</w:t>
        <w:br/>
        <w:t xml:space="preserve">        Inference result</w:t>
        <w:br/>
        <w:t xml:space="preserve">    """</w:t>
        <w:br/>
        <w:t xml:space="preserve">    try:</w:t>
        <w:br/>
        <w:t xml:space="preserve">        data = {</w:t>
        <w:br/>
        <w:t xml:space="preserve">            "input_text": input_text,</w:t>
        <w:br/>
        <w:t xml:space="preserve">            "model_name": model,</w:t>
        <w:br/>
        <w:t xml:space="preserve">            "max_tokens": max_tokens,</w:t>
        <w:br/>
        <w:t xml:space="preserve">            "expected_duration": 10 if model == "large" else 5</w:t>
        <w:br/>
        <w:t xml:space="preserve">        }</w:t>
        <w:br/>
        <w:br/>
        <w:t xml:space="preserve">        response = requests.post(f"{API_URL}/inference", json=data, timeout=30)</w:t>
        <w:br/>
        <w:t xml:space="preserve">        result = response.json()</w:t>
        <w:br/>
        <w:br/>
        <w:t xml:space="preserve">        # If background task, store task ID for polling</w:t>
        <w:br/>
        <w:t xml:space="preserve">        if "task_id" in result and result["status"] == "processing":</w:t>
        <w:br/>
        <w:t xml:space="preserve">            st.session_state.active_tasks[result["task_id"]] = {</w:t>
        <w:br/>
        <w:t xml:space="preserve">                "start_time": time.time(),</w:t>
        <w:br/>
        <w:t xml:space="preserve">                "model": model,</w:t>
        <w:br/>
        <w:t xml:space="preserve">                "input_preview": input_text[:50] + "..." if len(input_text) &gt; 50 else input_text</w:t>
        <w:br/>
        <w:t xml:space="preserve">            }</w:t>
        <w:br/>
        <w:br/>
        <w:t xml:space="preserve">        return result</w:t>
        <w:br/>
        <w:t xml:space="preserve">    except Exception as e:</w:t>
        <w:br/>
        <w:t xml:space="preserve">        return {"status": "error", "error": str(e)}</w:t>
        <w:br/>
        <w:br/>
        <w:t>def check_task_status(task_id):</w:t>
        <w:br/>
        <w:t xml:space="preserve">    """Check status of a background task</w:t>
        <w:br/>
        <w:br/>
        <w:t xml:space="preserve">    Args:</w:t>
        <w:br/>
        <w:t xml:space="preserve">        task_id: Task ID to check</w:t>
        <w:br/>
        <w:br/>
        <w:t xml:space="preserve">    Returns:</w:t>
        <w:br/>
        <w:t xml:space="preserve">        Task status</w:t>
        <w:br/>
        <w:t xml:space="preserve">    """</w:t>
        <w:br/>
        <w:t xml:space="preserve">    try:</w:t>
        <w:br/>
        <w:t xml:space="preserve">        response = requests.get(f"{API_URL}/task/{task_id}", timeout=5)</w:t>
        <w:br/>
        <w:t xml:space="preserve">        return response.json()</w:t>
        <w:br/>
        <w:t xml:space="preserve">    except Exception as e:</w:t>
        <w:br/>
        <w:t xml:space="preserve">        return {"status": "error", "error": str(e)}</w:t>
        <w:br/>
        <w:br/>
        <w:t>def update_active_tasks():</w:t>
        <w:br/>
        <w:t xml:space="preserve">    """Update status of all active tasks"""</w:t>
        <w:br/>
        <w:t xml:space="preserve">    tasks_to_remove = []</w:t>
        <w:br/>
        <w:br/>
        <w:t xml:space="preserve">    for task_id, task_info in st.session_state.active_tasks.items():</w:t>
        <w:br/>
        <w:t xml:space="preserve">        result = check_task_status(task_id)</w:t>
        <w:br/>
        <w:br/>
        <w:t xml:space="preserve">        # Update task info</w:t>
        <w:br/>
        <w:t xml:space="preserve">        st.session_state.active_tasks[task_id].update(result)</w:t>
        <w:br/>
        <w:br/>
        <w:t xml:space="preserve">        # Mark completed or errored tasks for removal</w:t>
        <w:br/>
        <w:t xml:space="preserve">        if result["status"] in ["completed", "error"]:</w:t>
        <w:br/>
        <w:t xml:space="preserve">            tasks_to_remove.append(task_id)</w:t>
        <w:br/>
        <w:br/>
        <w:t xml:space="preserve">    # Remove completed/errored tasks after 30 seconds</w:t>
        <w:br/>
        <w:t xml:space="preserve">    current_time = time.time()</w:t>
        <w:br/>
        <w:t xml:space="preserve">    for task_id in list(st.session_state.active_tasks.keys()):</w:t>
        <w:br/>
        <w:t xml:space="preserve">        task_info = st.session_state.active_tasks[task_id]</w:t>
        <w:br/>
        <w:t xml:space="preserve">        if task_info["status"] in ["completed", "error"]:</w:t>
        <w:br/>
        <w:t xml:space="preserve">            if current_time - task_info.get("completion_time", current_time) &gt; 30:</w:t>
        <w:br/>
        <w:t xml:space="preserve">                tasks_to_remove.append(task_id)</w:t>
        <w:br/>
        <w:br/>
        <w:t xml:space="preserve">    # Remove tasks</w:t>
        <w:br/>
        <w:t xml:space="preserve">    for task_id in tasks_to_remove:</w:t>
        <w:br/>
        <w:t xml:space="preserve">        if task_id in st.session_state.active_tasks:</w:t>
        <w:br/>
        <w:t xml:space="preserve">            del st.session_state.active_tasks[task_id]</w:t>
        <w:br/>
        <w:br/>
        <w:t># Main application with optimized rendering</w:t>
        <w:br/>
        <w:t>def main():</w:t>
        <w:br/>
        <w:t xml:space="preserve">    """Main application logic"""</w:t>
        <w:br/>
        <w:t xml:space="preserve">    # Authentication with minimal overhead</w:t>
        <w:br/>
        <w:t xml:space="preserve">    if not st.session_state.authenticated:</w:t>
        <w:br/>
        <w:t xml:space="preserve">        st.title("SutazAI Login")</w:t>
        <w:br/>
        <w:t xml:space="preserve">        col1, col2 = st.columns(2)</w:t>
        <w:br/>
        <w:t xml:space="preserve">        with col1:</w:t>
        <w:br/>
        <w:t xml:space="preserve">            username = st.text_input("Username")</w:t>
        <w:br/>
        <w:t xml:space="preserve">        with col2:</w:t>
        <w:br/>
        <w:t xml:space="preserve">            password = st.text_input("Password", type="password")</w:t>
        <w:br/>
        <w:br/>
        <w:t xml:space="preserve">        if st.button("Login"):</w:t>
        <w:br/>
        <w:t xml:space="preserve">            # Simple auth for demo - replace with secure auth</w:t>
        <w:br/>
        <w:t xml:space="preserve">            if username == "admin" and password == "sutazai":</w:t>
        <w:br/>
        <w:t xml:space="preserve">                st.session_state.authenticated = True</w:t>
        <w:br/>
        <w:t xml:space="preserve">                st.experimental_rerun()</w:t>
        <w:br/>
        <w:t xml:space="preserve">            else:</w:t>
        <w:br/>
        <w:t xml:space="preserve">                st.error("Invalid credentials")</w:t>
        <w:br/>
        <w:t xml:space="preserve">        return</w:t>
        <w:br/>
        <w:br/>
        <w:t xml:space="preserve">    # Main UI with tabbed interface to reduce rendering overhead</w:t>
        <w:br/>
        <w:t xml:space="preserve">    st.title("SutazAI Management Console")</w:t>
        <w:br/>
        <w:t xml:space="preserve">    tab1, tab2, tab3 = st.tabs(["System", "Chat", "Tasks"])</w:t>
        <w:br/>
        <w:br/>
        <w:t xml:space="preserve">    # System tab - load efficiently</w:t>
        <w:br/>
        <w:t xml:space="preserve">    with tab1:</w:t>
        <w:br/>
        <w:t xml:space="preserve">        status = get_system_status()</w:t>
        <w:br/>
        <w:br/>
        <w:t xml:space="preserve">        # Refresh button - only re-fetch data when clicked</w:t>
        <w:br/>
        <w:t xml:space="preserve">        if st.button("Refresh Status"):</w:t>
        <w:br/>
        <w:t xml:space="preserve">            status = get_system_status(force_refresh=True)</w:t>
        <w:br/>
        <w:br/>
        <w:t xml:space="preserve">        # Display system metrics with minimal components</w:t>
        <w:br/>
        <w:t xml:space="preserve">        col1, col2, col3 = st.columns(3)</w:t>
        <w:br/>
        <w:t xml:space="preserve">        col1.metric("Status", status.get("status", "Unknown"))</w:t>
        <w:br/>
        <w:t xml:space="preserve">        col2.metric("CPU Usage", f"{status.get('cpu_usage', 0):.1f}%")</w:t>
        <w:br/>
        <w:t xml:space="preserve">        col3.metric("Memory Usage", f"{status.get('memory_usage', 0):.1f}%")</w:t>
        <w:br/>
        <w:br/>
        <w:t xml:space="preserve">        # Only display components if we have them</w:t>
        <w:br/>
        <w:t xml:space="preserve">        if "components" in status:</w:t>
        <w:br/>
        <w:t xml:space="preserve">            st.subheader("System Components")</w:t>
        <w:br/>
        <w:t xml:space="preserve">            # Use native table instead of DataFrame for efficiency</w:t>
        <w:br/>
        <w:t xml:space="preserve">            st.table(status["components"])</w:t>
        <w:br/>
        <w:br/>
        <w:t xml:space="preserve">    # Chat interface - optimized for minimal rendering</w:t>
        <w:br/>
        <w:t xml:space="preserve">    with tab2:</w:t>
        <w:br/>
        <w:t xml:space="preserve">        st.subheader("Chat with SutazAI")</w:t>
        <w:br/>
        <w:br/>
        <w:t xml:space="preserve">        # Model selection (simple radio to avoid heavy widgets)</w:t>
        <w:br/>
        <w:t xml:space="preserve">        model = st.radio(</w:t>
        <w:br/>
        <w:t xml:space="preserve">            "Select model:",</w:t>
        <w:br/>
        <w:t xml:space="preserve">            ["default", "medium", "large"],</w:t>
        <w:br/>
        <w:t xml:space="preserve">            horizontal=True</w:t>
        <w:br/>
        <w:t xml:space="preserve">        )</w:t>
        <w:br/>
        <w:br/>
        <w:t xml:space="preserve">        # Chat input</w:t>
        <w:br/>
        <w:t xml:space="preserve">        user_input = st.text_area("Enter your message:", height=100)</w:t>
        <w:br/>
        <w:br/>
        <w:t xml:space="preserve">        # Submit button</w:t>
        <w:br/>
        <w:t xml:space="preserve">        if st.button("Send"):</w:t>
        <w:br/>
        <w:t xml:space="preserve">            if user_input:</w:t>
        <w:br/>
        <w:t xml:space="preserve">                with st.spinner("Processing..."):</w:t>
        <w:br/>
        <w:t xml:space="preserve">                    result = run_inference(user_input, model)</w:t>
        <w:br/>
        <w:br/>
        <w:t xml:space="preserve">                # Display result</w:t>
        <w:br/>
        <w:t xml:space="preserve">                if result["status"] == "completed":</w:t>
        <w:br/>
        <w:t xml:space="preserve">                    st.success("Response received")</w:t>
        <w:br/>
        <w:t xml:space="preserve">                    st.write(result["result"])</w:t>
        <w:br/>
        <w:t xml:space="preserve">                elif result["status"] == "processing":</w:t>
        <w:br/>
        <w:t xml:space="preserve">                    st.info(f"Processing as background task (ID: {result['task_id']})")</w:t>
        <w:br/>
        <w:t xml:space="preserve">                else:</w:t>
        <w:br/>
        <w:t xml:space="preserve">                    st.error(f"Error: {result.get('error', 'Unknown error')}")</w:t>
        <w:br/>
        <w:br/>
        <w:t xml:space="preserve">    # Tasks tab - show active tasks</w:t>
        <w:br/>
        <w:t xml:space="preserve">    with tab3:</w:t>
        <w:br/>
        <w:t xml:space="preserve">        st.subheader("Active Tasks")</w:t>
        <w:br/>
        <w:br/>
        <w:t xml:space="preserve">        # Update task status</w:t>
        <w:br/>
        <w:t xml:space="preserve">        update_active_tasks()</w:t>
        <w:br/>
        <w:br/>
        <w:t xml:space="preserve">        # Display active tasks</w:t>
        <w:br/>
        <w:t xml:space="preserve">        if st.session_state.active_tasks:</w:t>
        <w:br/>
        <w:t xml:space="preserve">            for task_id, task_info in st.session_state.active_tasks.items():</w:t>
        <w:br/>
        <w:t xml:space="preserve">                status = task_info.get("status", "processing")</w:t>
        <w:br/>
        <w:br/>
        <w:t xml:space="preserve">                # Determine badge color</w:t>
        <w:br/>
        <w:t xml:space="preserve">                if status == "processing":</w:t>
        <w:br/>
        <w:t xml:space="preserve">                    badge = "🔄"</w:t>
        <w:br/>
        <w:t xml:space="preserve">                elif status == "completed":</w:t>
        <w:br/>
        <w:t xml:space="preserve">                    badge = "✅"</w:t>
        <w:br/>
        <w:t xml:space="preserve">                else:</w:t>
        <w:br/>
        <w:t xml:space="preserve">                    badge = "❌"</w:t>
        <w:br/>
        <w:br/>
        <w:t xml:space="preserve">                # Calculate runtime</w:t>
        <w:br/>
        <w:t xml:space="preserve">                if "start_time" in task_info:</w:t>
        <w:br/>
        <w:t xml:space="preserve">                    runtime = time.time() - task_info["start_time"]</w:t>
        <w:br/>
        <w:t xml:space="preserve">                    runtime_str = f"{runtime:.1f}s"</w:t>
        <w:br/>
        <w:t xml:space="preserve">                else:</w:t>
        <w:br/>
        <w:t xml:space="preserve">                    runtime_str = "unknown"</w:t>
        <w:br/>
        <w:br/>
        <w:t xml:space="preserve">                # Display task information</w:t>
        <w:br/>
        <w:t xml:space="preserve">                st.write(f"{badge} **Task**: {task_id} ({task_info.get('model', 'unknown')}) - {runtime_str}")</w:t>
        <w:br/>
        <w:t xml:space="preserve">                st.write(f"Input: {task_info.get('input_preview', 'unknown')}")</w:t>
        <w:br/>
        <w:br/>
        <w:t xml:space="preserve">                # Show result if completed</w:t>
        <w:br/>
        <w:t xml:space="preserve">                if status == "completed" and "result" in task_info:</w:t>
        <w:br/>
        <w:t xml:space="preserve">                    st.write("Result:")</w:t>
        <w:br/>
        <w:t xml:space="preserve">                    st.write(task_info["result"])</w:t>
        <w:br/>
        <w:br/>
        <w:t xml:space="preserve">                # Show error if failed</w:t>
        <w:br/>
        <w:t xml:space="preserve">                if status == "error" and "error" in task_info:</w:t>
        <w:br/>
        <w:t xml:space="preserve">                    st.error(f"Error: {task_info['error']}")</w:t>
        <w:br/>
        <w:br/>
        <w:t xml:space="preserve">                st.divider()</w:t>
        <w:br/>
        <w:t xml:space="preserve">        else:</w:t>
        <w:br/>
        <w:t xml:space="preserve">            st.write("No active tasks")</w:t>
        <w:br/>
        <w:br/>
        <w:t xml:space="preserve">        # Refresh button</w:t>
        <w:br/>
        <w:t xml:space="preserve">        if st.button("Refresh Tasks"):</w:t>
        <w:br/>
        <w:t xml:space="preserve">            update_active_tasks()</w:t>
        <w:br/>
        <w:br/>
        <w:t># Run the main application</w:t>
        <w:br/>
        <w:t>if __name__ == "__main__":</w:t>
        <w:br/>
        <w:t xml:space="preserve">    main()</w:t>
      </w:r>
    </w:p>
    <w:p>
      <w:r>
        <w:br/>
        <w:br/>
        <w:t>## 7. Deployment Script</w:t>
        <w:br/>
        <w:br/>
        <w:t>```bash</w:t>
        <w:br/>
        <w:t>#!/bin/bash</w:t>
        <w:br/>
        <w:t># deploy.sh - Optimized deployment script for SutazAI</w:t>
        <w:br/>
        <w:br/>
        <w:t># Set up logging with minimal I/O</w:t>
        <w:br/>
        <w:t>LOG_DIR="/opt/sutazaiapp/logs"</w:t>
        <w:br/>
        <w:t>MAIN_LOG="$LOG_DIR/sutazai_deploy.log"</w:t>
        <w:br/>
        <w:t>mkdir -p $LOG_DIR</w:t>
        <w:br/>
        <w:br/>
        <w:t># Log function that minimizes disk I/O with buffering</w:t>
        <w:br/>
        <w:t>log() {</w:t>
        <w:br/>
        <w:t xml:space="preserve">    echo "[$(date '+%Y-%m-%d %H:%M:%S')] $1" &gt;&gt; $MAIN_LOG</w:t>
        <w:br/>
        <w:t xml:space="preserve">    # Only echo to console for important messages</w:t>
        <w:br/>
        <w:t xml:space="preserve">    if [[ "$2" == "important" ]]; then</w:t>
        <w:br/>
        <w:t xml:space="preserve">        echo "[$(date '+%Y-%m-%d %H:%M:%S')] $1"</w:t>
        <w:br/>
        <w:t xml:space="preserve">    fi</w:t>
        <w:br/>
        <w:t>}</w:t>
        <w:br/>
        <w:br/>
        <w:t># Error handling</w:t>
        <w:br/>
        <w:t>set -e</w:t>
        <w:br/>
        <w:t>trap 'echo "Error occurred at line $LINENO. Deployment failed."; exit 1' ERR</w:t>
        <w:br/>
        <w:br/>
        <w:t>log "Starting SutazAI system deployment..." "important"</w:t>
        <w:br/>
        <w:br/>
        <w:t># Create necessary directories efficiently</w:t>
        <w:br/>
        <w:t>log "Creating directory structure..."</w:t>
        <w:br/>
        <w:t>mkdir -p \</w:t>
        <w:br/>
        <w:t xml:space="preserve">    /opt/sutazaiapp/backend \</w:t>
        <w:br/>
        <w:t xml:space="preserve">    /opt/sutazaiapp/ui \</w:t>
        <w:br/>
        <w:t xml:space="preserve">    /opt/sutazaiapp/vector_db \</w:t>
        <w:br/>
        <w:t xml:space="preserve">    /opt/sutazaiapp/agents \</w:t>
        <w:br/>
        <w:t xml:space="preserve">    /opt/sutazaiapp/models \</w:t>
        <w:br/>
        <w:t xml:space="preserve">    /opt/sutazaiapp/logs \</w:t>
        <w:br/>
        <w:t xml:space="preserve">    /opt/sutazaiapp/data</w:t>
        <w:br/>
        <w:br/>
        <w:t># Setup Python virtual environment if not exists</w:t>
        <w:br/>
        <w:t>if [ ! -d "/opt/sutazaiapp/venv-sutazaiapp" ]; then</w:t>
        <w:br/>
        <w:t xml:space="preserve">    log "Creating Python virtual environment..."</w:t>
        <w:br/>
        <w:t xml:space="preserve">    # Use system site packages to reduce duplication of packages</w:t>
        <w:br/>
        <w:t xml:space="preserve">    python3 -m venv /opt/sutazaiapp/venv-sutazaiapp --system-site-packages</w:t>
        <w:br/>
        <w:t>fi</w:t>
        <w:br/>
        <w:br/>
        <w:t># Activate virtual environment</w:t>
        <w:br/>
        <w:t>source /opt/sutazaiapp/venv-sutazaiapp/bin/activate</w:t>
        <w:br/>
        <w:t>log "Virtual environment activated"</w:t>
        <w:br/>
        <w:br/>
        <w:t># Install required packages efficiently</w:t>
        <w:br/>
        <w:t>log "Installing Python dependencies..."</w:t>
        <w:br/>
        <w:t># Use pip's dependency resolver more efficiently</w:t>
        <w:br/>
        <w:t>pip install --no-cache-dir --upgrade pip</w:t>
        <w:br/>
        <w:br/>
        <w:t># Install packages in one batch to reduce solver runs</w:t>
        <w:br/>
        <w:t>log "Installing main packages..."</w:t>
        <w:br/>
        <w:t>pip install --no-cache-dir \</w:t>
        <w:br/>
        <w:t xml:space="preserve">    fastapi uvicorn streamlit chromadb \</w:t>
        <w:br/>
        <w:t xml:space="preserve">    faiss-cpu langchain pydantic \</w:t>
        <w:br/>
        <w:t xml:space="preserve">    python-dotenv psutil</w:t>
        <w:br/>
        <w:br/>
        <w:t># Optimize models directory</w:t>
        <w:br/>
        <w:t>log "Setting up models directory..."</w:t>
        <w:br/>
        <w:t>mkdir -p /opt/sutazaiapp/models/cache</w:t>
        <w:br/>
        <w:br/>
        <w:t># Copy source files</w:t>
        <w:br/>
        <w:t>log "Copying application files..." "important"</w:t>
        <w:br/>
        <w:t># This would copy files from deployment package</w:t>
        <w:br/>
        <w:br/>
        <w:t># Create system control scripts</w:t>
        <w:br/>
        <w:t>log "Creating system control scripts..." "important"</w:t>
        <w:br/>
        <w:br/>
        <w:t># Create start script</w:t>
        <w:br/>
        <w:t>cat &gt; /opt/sutazaiapp/start.sh &lt;&lt; 'EOF'</w:t>
        <w:br/>
        <w:t>#!/bin/bash</w:t>
        <w:br/>
        <w:t># start.sh - Resource-optimized script to start SutazAI components</w:t>
        <w:br/>
        <w:br/>
        <w:t># Set up logging</w:t>
        <w:br/>
        <w:t>LOG_DIR="/opt/sutazaiapp/logs"</w:t>
        <w:br/>
        <w:t>MAIN_LOG="$LOG_DIR/sutazai_start.log"</w:t>
        <w:br/>
        <w:t>mkdir -p $LOG_DIR</w:t>
        <w:br/>
        <w:br/>
        <w:t># Log function</w:t>
        <w:br/>
        <w:t>log() {</w:t>
        <w:br/>
        <w:t xml:space="preserve">    echo "[$(date '+%Y-%m-%d %H:%M:%S')] $1" &gt;&gt; $MAIN_LOG</w:t>
        <w:br/>
        <w:t xml:space="preserve">    # Only echo important messages to console</w:t>
        <w:br/>
        <w:t xml:space="preserve">    if [[ "$2" == "important" ]]; then</w:t>
        <w:br/>
        <w:t xml:space="preserve">        echo "[$(date '+%Y-%m-%d %H:%M:%S')] $1"</w:t>
        <w:br/>
        <w:t xml:space="preserve">    fi</w:t>
        <w:br/>
        <w:t>}</w:t>
        <w:br/>
        <w:br/>
        <w:t># Activate virtual environment</w:t>
        <w:br/>
        <w:t>source /opt/sutazaiapp/venv-sutazaiapp/bin/activate</w:t>
        <w:br/>
        <w:t>log "Virtual environment activated"</w:t>
        <w:br/>
        <w:br/>
        <w:t># Get available resources</w:t>
        <w:br/>
        <w:t>TOTAL_MEM=$(free -m | awk '/^Mem:/{print $2}')</w:t>
        <w:br/>
        <w:t>AVAIL_MEM=$(free -m | awk '/^Mem:/{print $7}')</w:t>
        <w:br/>
        <w:t>CPU_CORES=$(nproc)</w:t>
        <w:br/>
        <w:br/>
        <w:t>log "System has $CPU_CORES CPU cores and $AVAIL_MEM MB available memory" "important"</w:t>
        <w:br/>
        <w:br/>
        <w:t># Adjust server resources based on available memory</w:t>
        <w:br/>
        <w:t># Reserve at least 2GB for the OS</w:t>
        <w:br/>
        <w:t>BACKEND_WORKERS=$(( CPU_CORES &gt; 4 ? 4 : CPU_CORES ))</w:t>
        <w:br/>
        <w:br/>
        <w:t># Start FastAPI backend with resource constraints</w:t>
        <w:br/>
        <w:t>log "Starting FastAPI backend with $BACKEND_WORKERS workers..." "important"</w:t>
        <w:br/>
        <w:t>cd /opt/sutazaiapp/backend</w:t>
        <w:br/>
        <w:t>nohup uvicorn main:app --host 0.0.0.0 --port 8000 --workers $BACKEND_WORKERS &gt; $LOG_DIR/backend.log 2&gt;&amp;1 &amp;</w:t>
        <w:br/>
        <w:t>BACKEND_PID=$!</w:t>
        <w:br/>
        <w:t>log "FastAPI backend started with PID: $BACKEND_PID"</w:t>
        <w:br/>
        <w:br/>
        <w:t># Start ChromaDB with memory limits</w:t>
        <w:br/>
        <w:t>log "Starting ChromaDB vector database..." "important"</w:t>
        <w:br/>
        <w:t>cd /opt/sutazaiapp/vector_db</w:t>
        <w:br/>
        <w:t>CHROMA_MEMORY_LIMIT=$(( AVAIL_MEM / 4 ))  # Limit to 25% of available memory</w:t>
        <w:br/>
        <w:t>export CHROMA_MEMORY_LIMIT_MB=$CHROMA_MEMORY_LIMIT</w:t>
        <w:br/>
        <w:t>nohup python -m chromadb.server --host 0.0.0.0 --port 8100 &gt; $LOG_DIR/chromadb.log 2&gt;&amp;1 &amp;</w:t>
        <w:br/>
        <w:t>CHROMA_PID=$!</w:t>
        <w:br/>
        <w:t>log "ChromaDB started with PID: $CHROMA_PID and $CHROMA_MEMORY_LIMIT MB memory limit"</w:t>
        <w:br/>
        <w:br/>
        <w:t># Start Streamlit UI with resource constraints</w:t>
        <w:br/>
        <w:t>log "Starting Streamlit UI..." "important"</w:t>
        <w:br/>
        <w:t>cd /opt/sutazaiapp/ui</w:t>
        <w:br/>
        <w:t>nohup streamlit run app.py --server.port 8501 --browser.serverAddress localhost --server.maxUploadSize 10 &gt; $LOG_DIR/ui.log 2&gt;&amp;1 &amp;</w:t>
        <w:br/>
        <w:t>UI_PID=$!</w:t>
        <w:br/>
        <w:t>log "Streamlit UI started with PID: $UI_PID"</w:t>
        <w:br/>
        <w:br/>
        <w:t># Start AI Agents if sufficient memory available</w:t>
        <w:br/>
        <w:t>REMAINING_MEM=$(free -m | awk '/^Mem:/{print $7}')</w:t>
        <w:br/>
        <w:t>if [ $REMAINING_MEM -gt 4000 ]; then  # If more than 4GB still available</w:t>
        <w:br/>
        <w:t xml:space="preserve">    log "Starting AI Agents..." "important"</w:t>
        <w:br/>
        <w:t xml:space="preserve">    cd /opt/sutazaiapp/agents</w:t>
        <w:br/>
        <w:t xml:space="preserve">    nohup python agent_manager.py &gt; $LOG_DIR/agents.log 2&gt;&amp;1 &amp;</w:t>
        <w:br/>
        <w:t xml:space="preserve">    AGENTS_PID=$!</w:t>
        <w:br/>
        <w:t xml:space="preserve">    log "AI Agents started with PID: $AGENTS_PID"</w:t>
        <w:br/>
        <w:t>else</w:t>
        <w:br/>
        <w:t xml:space="preserve">    log "Insufficient memory to start AI Agents. Please free up resources." "important"</w:t>
        <w:br/>
        <w:t>fi</w:t>
        <w:br/>
        <w:br/>
        <w:t># Verify services are running</w:t>
        <w:br/>
        <w:t>sleep 5</w:t>
        <w:br/>
        <w:t>log "Verifying services..." "important"</w:t>
        <w:br/>
        <w:br/>
        <w:t># Create status file for monitoring</w:t>
        <w:br/>
        <w:t>cat &gt; /opt/sutazaiapp/status.json &lt;&lt; EOSTATUS</w:t>
        <w:br/>
        <w:t>{</w:t>
        <w:br/>
        <w:t xml:space="preserve">  "last_update": "$(date '+%Y-%m-%d %H:%M:%S')",</w:t>
        <w:br/>
        <w:t xml:space="preserve">  "components": [</w:t>
        <w:br/>
        <w:t xml:space="preserve">    {"name": "FastAPI Backend", "pid": $BACKEND_PID, "port": 8000},</w:t>
        <w:br/>
        <w:t xml:space="preserve">    {"name": "ChromaDB", "pid": $CHROMA_PID, "port": 8100},</w:t>
        <w:br/>
        <w:t xml:space="preserve">    {"name": "Streamlit UI", "pid": $UI_PID, "port": 8501}</w:t>
        <w:br/>
        <w:t xml:space="preserve">  ],</w:t>
        <w:br/>
        <w:t xml:space="preserve">  "resources": {</w:t>
        <w:br/>
        <w:t xml:space="preserve">    "total_memory_mb": $TOTAL_MEM,</w:t>
        <w:br/>
        <w:t xml:space="preserve">    "available_memory_mb": $AVAIL_MEM,</w:t>
        <w:br/>
        <w:t xml:space="preserve">    "cpu_cores": $CPU_CORES</w:t>
        <w:br/>
        <w:t xml:space="preserve">  }</w:t>
        <w:br/>
        <w:t>}</w:t>
        <w:br/>
        <w:t>EOSTATUS</w:t>
        <w:br/>
        <w:br/>
        <w:t>log "SutazAI system startup completed" "important"</w:t>
        <w:br/>
        <w:t>echo "SutazAI system has been started. Access the UI at http://localhost:8501"</w:t>
        <w:br/>
        <w:t>EOF</w:t>
        <w:br/>
        <w:br/>
        <w:t># Make scripts executable</w:t>
        <w:br/>
        <w:t>chmod +x /opt/sutazaiapp/start.sh</w:t>
        <w:br/>
        <w:br/>
        <w:t>log "SutazAI system deployment completed successfully" "important"</w:t>
        <w:br/>
        <w:t>echo "SutazAI system has been deployed. Run './start.sh' to start the system."</w:t>
        <w:br/>
        <w:t>```</w:t>
        <w:br/>
        <w:br/>
        <w:t>This implementation covers the key components of the SutazAI system, optimized for the Dell PowerEdge R720 server with its hardware constraints. The code includes memory-efficient neural architecture, ethical constraints, process security, and a lightweight web interface. All components are designed to work together as an integrated system without cloud dependencies.</w:t>
      </w:r>
    </w:p>
    <w:p/>
    <w:p/>
    <w:p>
      <w:r>
        <w:rPr>
          <w:b/>
        </w:rPr>
        <w:t>User:</w:t>
      </w:r>
    </w:p>
    <w:p>
      <w:r>
        <w:t>Write code for - Looking at the existing codebase and your implementation plans, I've identified how to integrate these components with the transformer optimization techniques from Intel's research. The key insight from the web search results is that we need CPU-specific optimizations for your Dell PowerEdge R720 with E5-2640 processors.</w:t>
        <w:br/>
        <w:t>Your existing MemoryEfficientInference class and TransformerOptimizer already implement several optimization techniques mentioned in Intel's documentation, including:</w:t>
        <w:br/>
        <w:t>Encoder-Decoder Attention Cache Optimization - Your code already implements attention caching in the MemoryEfficientInference class 1</w:t>
        <w:br/>
        <w:t>Beam Search Cache Optimization - Replacing Gather_ND with more efficient Gather_V2 operation is already implemented in the optimizer 1</w:t>
        <w:br/>
        <w:t>Memory-efficient FFN - Your TransformerOptimizer already implements optimizations similar to the padding/unpadding techniques described by Intel 1</w:t>
        <w:br/>
        <w:t>For your CPUOptimizedTransformer implementation, I recommend focusing on the LookupFFN technique from the "LookupFFN: Making Transformers Compute-lite for CPU inference" paper 2. This approach replaces GEMM operations with memory lookups, which is particularly effective for the E5-2640 CPUs that have limited compute capabilities but reasonable memory bandwidth.</w:t>
        <w:br/>
        <w:t>To fully optimize for your hardware, make these key modifications:</w:t>
        <w:br/>
        <w:t>Set thread count to 12 (matching E5-2640's physical cores) in your optimizers</w:t>
        <w:br/>
        <w:t>Use 8-bit quantization for memory efficiency</w:t>
        <w:br/>
        <w:t>Implement BetterTransformer's fastpath execution as already configured in your scripts</w:t>
        <w:br/>
        <w:t>Add the automated benchmark system from optimize_transformers.py to your CPU-optimized architecture</w:t>
        <w:br/>
        <w:t>Your implementation already addresses Intel's best practices for CPU-bound transformer infer</w:t>
        <w:br/>
        <w:br/>
        <w:t>SutazAI Implementation Core Components</w:t>
        <w:br/>
        <w:t>I'll focus on the most critical code components from the blueprint, optimized for the Dell PowerEdge R720 server constraints.</w:t>
        <w:br/>
        <w:br/>
        <w:t>1. CPU-Optimized Neural Architecture</w:t>
        <w:br/>
        <w:t>python</w:t>
        <w:br/>
        <w:t>Copy Code</w:t>
        <w:br/>
        <w:t># core/neural/cpu_optimized_transformer.py</w:t>
        <w:br/>
        <w:t>import os</w:t>
        <w:br/>
        <w:t>import numpy as np</w:t>
        <w:br/>
        <w:t>import torch</w:t>
        <w:br/>
        <w:t>from concurrent.futures import ThreadPoolExecutor</w:t>
        <w:br/>
        <w:t>from typing import Dict, List, Optional, Union</w:t>
        <w:br/>
        <w:t>from transformers import AutoModelForCausalLM, AutoTokenizer</w:t>
        <w:br/>
        <w:br/>
        <w:t>class CPUOptimizedTransformer:</w:t>
        <w:br/>
        <w:t xml:space="preserve">    def __init__(self, model_path: str, quantize_bits: int = 8):</w:t>
        <w:br/>
        <w:t xml:space="preserve">        """Initialize a CPU-optimized transformer model with quantization.</w:t>
        <w:br/>
        <w:t xml:space="preserve">        </w:t>
        <w:br/>
        <w:t xml:space="preserve">        Args:</w:t>
        <w:br/>
        <w:t xml:space="preserve">            model_path: Path to the model weights</w:t>
        <w:br/>
        <w:t xml:space="preserve">            quantize_bits: Model quantization bit depth (4 or 8)</w:t>
        <w:br/>
        <w:t xml:space="preserve">        """</w:t>
        <w:br/>
        <w:t xml:space="preserve">        self.model_path = model_path</w:t>
        <w:br/>
        <w:t xml:space="preserve">        self.quantize_bits = quantize_bits</w:t>
        <w:br/>
        <w:t xml:space="preserve">        self.model = None</w:t>
        <w:br/>
        <w:t xml:space="preserve">        self.tokenizer = None</w:t>
        <w:br/>
        <w:t xml:space="preserve">        self.thread_pool = ThreadPoolExecutor(max_workers=os.cpu_count())</w:t>
        <w:br/>
        <w:t xml:space="preserve">        self._load_model()</w:t>
        <w:br/>
        <w:t xml:space="preserve">    </w:t>
        <w:br/>
        <w:t xml:space="preserve">    def _load_model(self):</w:t>
        <w:br/>
        <w:t xml:space="preserve">        """Load the model with appropriate quantization."""</w:t>
        <w:br/>
        <w:t xml:space="preserve">        load_kwargs = {</w:t>
        <w:br/>
        <w:t xml:space="preserve">            "device_map": "auto",</w:t>
        <w:br/>
        <w:t xml:space="preserve">            "torch_dtype": torch.float16,</w:t>
        <w:br/>
        <w:t xml:space="preserve">        }</w:t>
        <w:br/>
        <w:t xml:space="preserve">        </w:t>
        <w:br/>
        <w:t xml:space="preserve">        if self.quantize_bits == 8:</w:t>
        <w:br/>
        <w:t xml:space="preserve">            load_kwargs["load_in_8bit"] = True</w:t>
        <w:br/>
        <w:t xml:space="preserve">        elif self.quantize_bits == 4:</w:t>
        <w:br/>
        <w:t xml:space="preserve">            load_kwargs["load_in_4bit"] = True</w:t>
        <w:br/>
        <w:t xml:space="preserve">            load_kwargs["bnb_4bit_compute_dtype"] = torch.float16</w:t>
        <w:br/>
        <w:t xml:space="preserve">            load_kwargs["bnb_4bit_use_double_quant"] = True</w:t>
        <w:br/>
        <w:t xml:space="preserve">        </w:t>
        <w:br/>
        <w:t xml:space="preserve">        self.model = AutoModelForCausalLM.from_pretrained(</w:t>
        <w:br/>
        <w:t xml:space="preserve">            self.model_path, </w:t>
        <w:br/>
        <w:t xml:space="preserve">            **load_kwargs</w:t>
        <w:br/>
        <w:t xml:space="preserve">        )</w:t>
        <w:br/>
        <w:t xml:space="preserve">        self.tokenizer = AutoTokenizer.from_pretrained(self.model_path)</w:t>
        <w:br/>
        <w:t xml:space="preserve">        </w:t>
        <w:br/>
        <w:t xml:space="preserve">    def _determine_optimal_batch_size(self) -&gt; int:</w:t>
        <w:br/>
        <w:t xml:space="preserve">        """Determine optimal batch size based on CPU cache and memory."""</w:t>
        <w:br/>
        <w:t xml:space="preserve">        # Simple heuristic based on available CPU cores and memory</w:t>
        <w:br/>
        <w:t xml:space="preserve">        cores = os.cpu_count()</w:t>
        <w:br/>
        <w:t xml:space="preserve">        if cores &lt;= 4:</w:t>
        <w:br/>
        <w:t xml:space="preserve">            return 1</w:t>
        <w:br/>
        <w:t xml:space="preserve">        elif cores &lt;= 8:</w:t>
        <w:br/>
        <w:t xml:space="preserve">            return 2</w:t>
        <w:br/>
        <w:t xml:space="preserve">        else:</w:t>
        <w:br/>
        <w:t xml:space="preserve">            return 4</w:t>
        <w:br/>
        <w:t xml:space="preserve">    </w:t>
        <w:br/>
        <w:t xml:space="preserve">    def generate(self, prompt: str, max_tokens: int = 512) -&gt; str:</w:t>
        <w:br/>
        <w:t xml:space="preserve">        """Generate text with optimized CPU usage</w:t>
        <w:br/>
        <w:t xml:space="preserve">        </w:t>
        <w:br/>
        <w:t xml:space="preserve">        Args:</w:t>
        <w:br/>
        <w:t xml:space="preserve">            prompt: Input text prompt</w:t>
        <w:br/>
        <w:t xml:space="preserve">            max_tokens: Maximum number of tokens to generate</w:t>
        <w:br/>
        <w:t xml:space="preserve">            </w:t>
        <w:br/>
        <w:t xml:space="preserve">        Returns:</w:t>
        <w:br/>
        <w:t xml:space="preserve">            Generated text response</w:t>
        <w:br/>
        <w:t xml:space="preserve">        """</w:t>
        <w:br/>
        <w:t xml:space="preserve">        # Determine optimal batch size for CPU</w:t>
        <w:br/>
        <w:t xml:space="preserve">        batch_size = self._determine_optimal_batch_size()</w:t>
        <w:br/>
        <w:t xml:space="preserve">        </w:t>
        <w:br/>
        <w:t xml:space="preserve">        # Submit to thread pool to avoid blocking</w:t>
        <w:br/>
        <w:t xml:space="preserve">        future = self.thread_pool.submit(</w:t>
        <w:br/>
        <w:t xml:space="preserve">            self._generate_with_batching,</w:t>
        <w:br/>
        <w:t xml:space="preserve">            prompt,</w:t>
        <w:br/>
        <w:t xml:space="preserve">            max_tokens,</w:t>
        <w:br/>
        <w:t xml:space="preserve">            batch_size</w:t>
        <w:br/>
        <w:t xml:space="preserve">        )</w:t>
        <w:br/>
        <w:t xml:space="preserve">        return future.result()</w:t>
        <w:br/>
        <w:t xml:space="preserve">    </w:t>
        <w:br/>
        <w:t xml:space="preserve">    def _generate_with_batching(self, prompt: str, max_tokens: int, batch_size: int) -&gt; str:</w:t>
        <w:br/>
        <w:t xml:space="preserve">        """Internal method to perform generation with batching</w:t>
        <w:br/>
        <w:t xml:space="preserve">        </w:t>
        <w:br/>
        <w:t xml:space="preserve">        Args:</w:t>
        <w:br/>
        <w:t xml:space="preserve">            prompt: Input text prompt</w:t>
        <w:br/>
        <w:t xml:space="preserve">            max_tokens: Maximum tokens to generate</w:t>
        <w:br/>
        <w:t xml:space="preserve">            batch_size: Batch size for efficient CPU usage</w:t>
        <w:br/>
        <w:t xml:space="preserve">        """</w:t>
        <w:br/>
        <w:t xml:space="preserve">        # Tokenize input</w:t>
        <w:br/>
        <w:t xml:space="preserve">        input_ids = self.tokenizer.encode(prompt, return_tensors="pt")</w:t>
        <w:br/>
        <w:t xml:space="preserve">        </w:t>
        <w:br/>
        <w:t xml:space="preserve">        # Generate with chunking for memory efficiency</w:t>
        <w:br/>
        <w:t xml:space="preserve">        generated_tokens = []</w:t>
        <w:br/>
        <w:t xml:space="preserve">        chunk_size = min(max_tokens, 128)  # Process in smaller chunks</w:t>
        <w:br/>
        <w:t xml:space="preserve">        remaining = max_tokens</w:t>
        <w:br/>
        <w:t xml:space="preserve">        </w:t>
        <w:br/>
        <w:t xml:space="preserve">        while remaining &gt; 0:</w:t>
        <w:br/>
        <w:t xml:space="preserve">            current_chunk = min(chunk_size, remaining)</w:t>
        <w:br/>
        <w:t xml:space="preserve">            outputs = self.model.generate(</w:t>
        <w:br/>
        <w:t xml:space="preserve">                input_ids,</w:t>
        <w:br/>
        <w:t xml:space="preserve">                max_new_tokens=current_chunk,</w:t>
        <w:br/>
        <w:t xml:space="preserve">                do_sample=True,</w:t>
        <w:br/>
        <w:t xml:space="preserve">                temperature=0.7,</w:t>
        <w:br/>
        <w:t xml:space="preserve">                batch_size=batch_size,</w:t>
        <w:br/>
        <w:t xml:space="preserve">                pad_token_id=self.tokenizer.eos_token_id</w:t>
        <w:br/>
        <w:t xml:space="preserve">            )</w:t>
        <w:br/>
        <w:t xml:space="preserve">            </w:t>
        <w:br/>
        <w:t xml:space="preserve">            # Extract new tokens</w:t>
        <w:br/>
        <w:t xml:space="preserve">            new_tokens = outputs[0][input_ids.shape[1]:]</w:t>
        <w:br/>
        <w:t xml:space="preserve">            generated_tokens.append(new_tokens)</w:t>
        <w:br/>
        <w:t xml:space="preserve">            </w:t>
        <w:br/>
        <w:t xml:space="preserve">            # Update for next iteration</w:t>
        <w:br/>
        <w:t xml:space="preserve">            input_ids = outputs</w:t>
        <w:br/>
        <w:t xml:space="preserve">            remaining -= current_chunk</w:t>
        <w:br/>
        <w:t xml:space="preserve">        </w:t>
        <w:br/>
        <w:t xml:space="preserve">        # Combine results and decode</w:t>
        <w:br/>
        <w:t xml:space="preserve">        return self.tokenizer.decode(torch.cat(generated_tokens), skip_special_tokens=True)</w:t>
        <w:br/>
        <w:t>2. Virtual Ethical Constraints System</w:t>
        <w:br/>
        <w:t>python</w:t>
        <w:br/>
        <w:t>Copy Code</w:t>
        <w:br/>
        <w:t># core/ethics/constraint_system.py</w:t>
        <w:br/>
        <w:t>import time</w:t>
        <w:br/>
        <w:t>import json</w:t>
        <w:br/>
        <w:t>import hashlib</w:t>
        <w:br/>
        <w:t>from typing import Dict, List, Tuple, Any</w:t>
        <w:br/>
        <w:t>from dataclasses import dataclass</w:t>
        <w:br/>
        <w:br/>
        <w:t>@dataclass</w:t>
        <w:br/>
        <w:t>class VerificationResult:</w:t>
        <w:br/>
        <w:t xml:space="preserve">    compliant: bool</w:t>
        <w:br/>
        <w:t xml:space="preserve">    reason: str = ""</w:t>
        <w:br/>
        <w:t xml:space="preserve">    details: Dict[str, Any] = None</w:t>
        <w:br/>
        <w:br/>
        <w:t>class VirtualEthicalConstraints:</w:t>
        <w:br/>
        <w:t xml:space="preserve">    def __init__(self, constraints_path: str):</w:t>
        <w:br/>
        <w:t xml:space="preserve">        """Initialize the ethical constraint system</w:t>
        <w:br/>
        <w:t xml:space="preserve">        </w:t>
        <w:br/>
        <w:t xml:space="preserve">        Args:</w:t>
        <w:br/>
        <w:t xml:space="preserve">            constraints_path: Path to constraint definitions</w:t>
        <w:br/>
        <w:t xml:space="preserve">        """</w:t>
        <w:br/>
        <w:t xml:space="preserve">        self.constraints = self._load_constraints(constraints_path)</w:t>
        <w:br/>
        <w:t xml:space="preserve">        self.verification_engine = self._initialize_verifier()</w:t>
        <w:br/>
        <w:t xml:space="preserve">        self.decision_log = []</w:t>
        <w:br/>
        <w:t xml:space="preserve">        self.log_hash_chain = self._initialize_hash_chain()</w:t>
        <w:br/>
        <w:t xml:space="preserve">    </w:t>
        <w:br/>
        <w:t xml:space="preserve">    def _load_constraints(self, path: str) -&gt; List[Dict]:</w:t>
        <w:br/>
        <w:t xml:space="preserve">        """Load constraint definitions from JSON file</w:t>
        <w:br/>
        <w:t xml:space="preserve">        </w:t>
        <w:br/>
        <w:t xml:space="preserve">        Args:</w:t>
        <w:br/>
        <w:t xml:space="preserve">            path: Path to constraint file</w:t>
        <w:br/>
        <w:t xml:space="preserve">            </w:t>
        <w:br/>
        <w:t xml:space="preserve">        Returns:</w:t>
        <w:br/>
        <w:t xml:space="preserve">            List of constraint definitions</w:t>
        <w:br/>
        <w:t xml:space="preserve">        """</w:t>
        <w:br/>
        <w:t xml:space="preserve">        with open(path, 'r') as f:</w:t>
        <w:br/>
        <w:t xml:space="preserve">            constraints = json.load(f)</w:t>
        <w:br/>
        <w:t xml:space="preserve">        </w:t>
        <w:br/>
        <w:t xml:space="preserve">        # Validate constraint format</w:t>
        <w:br/>
        <w:t xml:space="preserve">        for constraint in constraints:</w:t>
        <w:br/>
        <w:t xml:space="preserve">            if not all(k in constraint for k in ['id', 'description', 'condition', 'severity']):</w:t>
        <w:br/>
        <w:t xml:space="preserve">                raise ValueError(f"Invalid constraint format: {constraint}")</w:t>
        <w:br/>
        <w:t xml:space="preserve">        </w:t>
        <w:br/>
        <w:t xml:space="preserve">        return constraints</w:t>
        <w:br/>
        <w:t xml:space="preserve">    </w:t>
        <w:br/>
        <w:t xml:space="preserve">    def _initialize_verifier(self):</w:t>
        <w:br/>
        <w:t xml:space="preserve">        """Initialize the verification engine</w:t>
        <w:br/>
        <w:t xml:space="preserve">        </w:t>
        <w:br/>
        <w:t xml:space="preserve">        Returns:</w:t>
        <w:br/>
        <w:t xml:space="preserve">            Verification engine object</w:t>
        <w:br/>
        <w:t xml:space="preserve">        """</w:t>
        <w:br/>
        <w:t xml:space="preserve">        # This would be a more complex implementation in a real system</w:t>
        <w:br/>
        <w:t xml:space="preserve">        return ConstraintVerificationEngine()</w:t>
        <w:br/>
        <w:t xml:space="preserve">    </w:t>
        <w:br/>
        <w:t xml:space="preserve">    def _initialize_hash_chain(self) -&gt; str:</w:t>
        <w:br/>
        <w:t xml:space="preserve">        """Initialize tamper-evident hash chain for logging</w:t>
        <w:br/>
        <w:t xml:space="preserve">        </w:t>
        <w:br/>
        <w:t xml:space="preserve">        Returns:</w:t>
        <w:br/>
        <w:t xml:space="preserve">            Initial hash value</w:t>
        <w:br/>
        <w:t xml:space="preserve">        """</w:t>
        <w:br/>
        <w:t xml:space="preserve">        # Start with a hash of the constraints themselves for integrity</w:t>
        <w:br/>
        <w:t xml:space="preserve">        constraints_str = json.dumps(self.constraints, sort_keys=True)</w:t>
        <w:br/>
        <w:t xml:space="preserve">        return hashlib.sha256(constraints_str.encode()).hexdigest()</w:t>
        <w:br/>
        <w:t xml:space="preserve">    </w:t>
        <w:br/>
        <w:t xml:space="preserve">    def verify_action(self, proposed_action: Dict, context: Dict) -&gt; Tuple[bool, str]:</w:t>
        <w:br/>
        <w:t xml:space="preserve">        """Verify if a proposed action complies with ethical constraints</w:t>
        <w:br/>
        <w:t xml:space="preserve">        </w:t>
        <w:br/>
        <w:t xml:space="preserve">        Args:</w:t>
        <w:br/>
        <w:t xml:space="preserve">            proposed_action: Action details </w:t>
        <w:br/>
        <w:t xml:space="preserve">            context: Contextual information</w:t>
        <w:br/>
        <w:t xml:space="preserve">            </w:t>
        <w:br/>
        <w:t xml:space="preserve">        Returns:</w:t>
        <w:br/>
        <w:t xml:space="preserve">            Tuple of (compliant, reason)</w:t>
        <w:br/>
        <w:t xml:space="preserve">        """</w:t>
        <w:br/>
        <w:t xml:space="preserve">        # Check each constraint</w:t>
        <w:br/>
        <w:t xml:space="preserve">        for constraint in self.constraints:</w:t>
        <w:br/>
        <w:t xml:space="preserve">            verification_result = self.verification_engine.verify(</w:t>
        <w:br/>
        <w:t xml:space="preserve">                constraint=constraint,</w:t>
        <w:br/>
        <w:t xml:space="preserve">                action=proposed_action,</w:t>
        <w:br/>
        <w:t xml:space="preserve">                context=context</w:t>
        <w:br/>
        <w:t xml:space="preserve">            )</w:t>
        <w:br/>
        <w:t xml:space="preserve">            </w:t>
        <w:br/>
        <w:t xml:space="preserve">            if not verification_result.compliant:</w:t>
        <w:br/>
        <w:t xml:space="preserve">                # Log the rejected action with hash chaining</w:t>
        <w:br/>
        <w:t xml:space="preserve">                log_entry = {</w:t>
        <w:br/>
        <w:t xml:space="preserve">                    "timestamp": time.time(),</w:t>
        <w:br/>
        <w:t xml:space="preserve">                    "action": proposed_action,</w:t>
        <w:br/>
        <w:t xml:space="preserve">                    "constraint": constraint,</w:t>
        <w:br/>
        <w:t xml:space="preserve">                    "result": "rejected",</w:t>
        <w:br/>
        <w:t xml:space="preserve">                    "reason": verification_result.reason,</w:t>
        <w:br/>
        <w:t xml:space="preserve">                    "previous_hash": self.log_hash_chain</w:t>
        <w:br/>
        <w:t xml:space="preserve">                }</w:t>
        <w:br/>
        <w:t xml:space="preserve">                entry_str = json.dumps(log_entry, sort_keys=True)</w:t>
        <w:br/>
        <w:t xml:space="preserve">                log_hash = hashlib.sha256(entry_str.encode()).hexdigest()</w:t>
        <w:br/>
        <w:t xml:space="preserve">                self.log_hash_chain = log_hash</w:t>
        <w:br/>
        <w:t xml:space="preserve">                log_entry["hash"] = log_hash</w:t>
        <w:br/>
        <w:t xml:space="preserve">                self.decision_log.append(log_entry)</w:t>
        <w:br/>
        <w:t xml:space="preserve">                </w:t>
        <w:br/>
        <w:t xml:space="preserve">                return False, verification_result.reason</w:t>
        <w:br/>
        <w:t xml:space="preserve">        </w:t>
        <w:br/>
        <w:t xml:space="preserve">        # Action passed all constraints</w:t>
        <w:br/>
        <w:t xml:space="preserve">        log_entry = {</w:t>
        <w:br/>
        <w:t xml:space="preserve">            "timestamp": time.time(),</w:t>
        <w:br/>
        <w:t xml:space="preserve">            "action": proposed_action,</w:t>
        <w:br/>
        <w:t xml:space="preserve">            "result": "approved",</w:t>
        <w:br/>
        <w:t xml:space="preserve">            "previous_hash": self.log_hash_chain</w:t>
        <w:br/>
        <w:t xml:space="preserve">        }</w:t>
        <w:br/>
        <w:t xml:space="preserve">        entry_str = json.dumps(log_entry, sort_keys=True)</w:t>
        <w:br/>
        <w:t xml:space="preserve">        log_hash = hashlib.sha256(entry_str.encode()).hexdigest()</w:t>
        <w:br/>
        <w:t xml:space="preserve">        self.log_hash_chain = log_hash</w:t>
        <w:br/>
        <w:t xml:space="preserve">        log_entry["hash"] = log_hash</w:t>
        <w:br/>
        <w:t xml:space="preserve">        self.decision_log.append(log_entry)</w:t>
        <w:br/>
        <w:t xml:space="preserve">        </w:t>
        <w:br/>
        <w:t xml:space="preserve">        return True, "Action complies with all ethical constraints"</w:t>
        <w:br/>
        <w:t xml:space="preserve">    </w:t>
        <w:br/>
        <w:t xml:space="preserve">    def export_decision_log(self, output_path: str) -&gt; bool:</w:t>
        <w:br/>
        <w:t xml:space="preserve">        """Export the tamper-evident decision log</w:t>
        <w:br/>
        <w:t xml:space="preserve">        </w:t>
        <w:br/>
        <w:t xml:space="preserve">        Args:</w:t>
        <w:br/>
        <w:t xml:space="preserve">            output_path: Path to save the log</w:t>
        <w:br/>
        <w:t xml:space="preserve">            </w:t>
        <w:br/>
        <w:t xml:space="preserve">        Returns:</w:t>
        <w:br/>
        <w:t xml:space="preserve">            Success status</w:t>
        <w:br/>
        <w:t xml:space="preserve">        """</w:t>
        <w:br/>
        <w:t xml:space="preserve">        try:</w:t>
        <w:br/>
        <w:t xml:space="preserve">            with open(output_path, 'w') as f:</w:t>
        <w:br/>
        <w:t xml:space="preserve">                json.dump(self.decision_log, f, indent=2)</w:t>
        <w:br/>
        <w:t xml:space="preserve">            return True</w:t>
        <w:br/>
        <w:t xml:space="preserve">        except Exception as e:</w:t>
        <w:br/>
        <w:t xml:space="preserve">            print(f"Error exporting decision log: {e}")</w:t>
        <w:br/>
        <w:t xml:space="preserve">            return False</w:t>
        <w:br/>
        <w:br/>
        <w:t>class ConstraintVerificationEngine:</w:t>
        <w:br/>
        <w:t xml:space="preserve">    """Engine for verifying actions against constraints"""</w:t>
        <w:br/>
        <w:t xml:space="preserve">    </w:t>
        <w:br/>
        <w:t xml:space="preserve">    def verify(self, constraint: Dict, action: Dict, context: Dict) -&gt; VerificationResult:</w:t>
        <w:br/>
        <w:t xml:space="preserve">        """Verify an action against a constraint</w:t>
        <w:br/>
        <w:t xml:space="preserve">        </w:t>
        <w:br/>
        <w:t xml:space="preserve">        Args:</w:t>
        <w:br/>
        <w:t xml:space="preserve">            constraint: Constraint definition</w:t>
        <w:br/>
        <w:t xml:space="preserve">            action: Proposed action</w:t>
        <w:br/>
        <w:t xml:space="preserve">            context: Context information</w:t>
        <w:br/>
        <w:t xml:space="preserve">            </w:t>
        <w:br/>
        <w:t xml:space="preserve">        Returns:</w:t>
        <w:br/>
        <w:t xml:space="preserve">            VerificationResult with compliance status</w:t>
        <w:br/>
        <w:t xml:space="preserve">        """</w:t>
        <w:br/>
        <w:t xml:space="preserve">        # This would be a more complex implementation in a real system</w:t>
        <w:br/>
        <w:t xml:space="preserve">        # For demonstration, we'll implement a simple rule-based check</w:t>
        <w:br/>
        <w:t xml:space="preserve">        condition = constraint['condition']</w:t>
        <w:br/>
        <w:t xml:space="preserve">        </w:t>
        <w:br/>
        <w:t xml:space="preserve">        # Example implementation for a few condition types</w:t>
        <w:br/>
        <w:t xml:space="preserve">        if condition['type'] == 'content_safety':</w:t>
        <w:br/>
        <w:t xml:space="preserve">            return self._check_content_safety(action, condition)</w:t>
        <w:br/>
        <w:t xml:space="preserve">        elif condition['type'] == 'resource_limit':</w:t>
        <w:br/>
        <w:t xml:space="preserve">            return self._check_resource_limits(action, context, condition)</w:t>
        <w:br/>
        <w:t xml:space="preserve">        elif condition['type'] == 'access_control':</w:t>
        <w:br/>
        <w:t xml:space="preserve">            return self._check_access_control(action, context, condition)</w:t>
        <w:br/>
        <w:t xml:space="preserve">        else:</w:t>
        <w:br/>
        <w:t xml:space="preserve">            # Unknown constraint type</w:t>
        <w:br/>
        <w:t xml:space="preserve">            return VerificationResult(</w:t>
        <w:br/>
        <w:t xml:space="preserve">                compliant=False,</w:t>
        <w:br/>
        <w:t xml:space="preserve">                reason=f"Unknown constraint type: {condition['type']}"</w:t>
        <w:br/>
        <w:t xml:space="preserve">            )</w:t>
        <w:br/>
        <w:t xml:space="preserve">    </w:t>
        <w:br/>
        <w:t xml:space="preserve">    def _check_content_safety(self, action: Dict, condition: Dict) -&gt; VerificationResult:</w:t>
        <w:br/>
        <w:t xml:space="preserve">        """Check if content meets safety requirements"""</w:t>
        <w:br/>
        <w:t xml:space="preserve">        if 'content' not in action:</w:t>
        <w:br/>
        <w:t xml:space="preserve">            return VerificationResult(compliant=True)</w:t>
        <w:br/>
        <w:t xml:space="preserve">            </w:t>
        <w:br/>
        <w:t xml:space="preserve">        content = action['content']</w:t>
        <w:br/>
        <w:t xml:space="preserve">        prohibited_terms = condition.get('prohibited_terms', [])</w:t>
        <w:br/>
        <w:t xml:space="preserve">        </w:t>
        <w:br/>
        <w:t xml:space="preserve">        # Simple check for prohibited terms</w:t>
        <w:br/>
        <w:t xml:space="preserve">        for term in prohibited_terms:</w:t>
        <w:br/>
        <w:t xml:space="preserve">            if term.lower() in content.lower():</w:t>
        <w:br/>
        <w:t xml:space="preserve">                return VerificationResult(</w:t>
        <w:br/>
        <w:t xml:space="preserve">                    compliant=False,</w:t>
        <w:br/>
        <w:t xml:space="preserve">                    reason=f"Content contains prohibited term: {term}",</w:t>
        <w:br/>
        <w:t xml:space="preserve">                    details={"term": term, "content": content}</w:t>
        <w:br/>
        <w:t xml:space="preserve">                )</w:t>
        <w:br/>
        <w:t xml:space="preserve">        </w:t>
        <w:br/>
        <w:t xml:space="preserve">        return VerificationResult(compliant=True)</w:t>
        <w:br/>
        <w:t xml:space="preserve">    </w:t>
        <w:br/>
        <w:t xml:space="preserve">    def _check_resource_limits(self, action: Dict, context: Dict, condition: Dict) -&gt; VerificationResult:</w:t>
        <w:br/>
        <w:t xml:space="preserve">        """Check if action exceeds resource limits"""</w:t>
        <w:br/>
        <w:t xml:space="preserve">        if 'resource_usage' not in action:</w:t>
        <w:br/>
        <w:t xml:space="preserve">            return VerificationResult(compliant=True)</w:t>
        <w:br/>
        <w:t xml:space="preserve">            </w:t>
        <w:br/>
        <w:t xml:space="preserve">        usage = action['resource_usage']</w:t>
        <w:br/>
        <w:t xml:space="preserve">        limits = condition.get('limits', {})</w:t>
        <w:br/>
        <w:t xml:space="preserve">        </w:t>
        <w:br/>
        <w:t xml:space="preserve">        # Check each resource limit</w:t>
        <w:br/>
        <w:t xml:space="preserve">        for resource, limit in limits.items():</w:t>
        <w:br/>
        <w:t xml:space="preserve">            if resource in usage and usage[resource] &gt; limit:</w:t>
        <w:br/>
        <w:t xml:space="preserve">                return VerificationResult(</w:t>
        <w:br/>
        <w:t xml:space="preserve">                    compliant=False,</w:t>
        <w:br/>
        <w:t xml:space="preserve">                    reason=f"Exceeds {resource} limit of {limit}",</w:t>
        <w:br/>
        <w:t xml:space="preserve">                    details={"resource": resource, "usage": usage[resource], "limit": limit}</w:t>
        <w:br/>
        <w:t xml:space="preserve">                )</w:t>
        <w:br/>
        <w:t xml:space="preserve">        </w:t>
        <w:br/>
        <w:t xml:space="preserve">        return VerificationResult(compliant=True)</w:t>
        <w:br/>
        <w:t xml:space="preserve">    </w:t>
        <w:br/>
        <w:t xml:space="preserve">    def _check_access_control(self, action: Dict, context: Dict, condition: Dict) -&gt; VerificationResult:</w:t>
        <w:br/>
        <w:t xml:space="preserve">        """Check if action has proper authorization"""</w:t>
        <w:br/>
        <w:t xml:space="preserve">        if 'actor' not in context:</w:t>
        <w:br/>
        <w:t xml:space="preserve">            return VerificationResult(</w:t>
        <w:br/>
        <w:t xml:space="preserve">                compliant=False,</w:t>
        <w:br/>
        <w:t xml:space="preserve">                reason="Missing actor information in context"</w:t>
        <w:br/>
        <w:t xml:space="preserve">            )</w:t>
        <w:br/>
        <w:t xml:space="preserve">            </w:t>
        <w:br/>
        <w:t xml:space="preserve">        actor = context['actor']</w:t>
        <w:br/>
        <w:t xml:space="preserve">        required_role = condition.get('required_role')</w:t>
        <w:br/>
        <w:t xml:space="preserve">        </w:t>
        <w:br/>
        <w:t xml:space="preserve">        if required_role and ('role' not in actor or actor['role'] != required_role):</w:t>
        <w:br/>
        <w:t xml:space="preserve">            return VerificationResult(</w:t>
        <w:br/>
        <w:t xml:space="preserve">                compliant=False,</w:t>
        <w:br/>
        <w:t xml:space="preserve">                reason=f"Requires role {required_role}",</w:t>
        <w:br/>
        <w:t xml:space="preserve">                details={"actor": actor, "required_role": required_role}</w:t>
        <w:br/>
        <w:t xml:space="preserve">            )</w:t>
        <w:br/>
        <w:t xml:space="preserve">        </w:t>
        <w:br/>
        <w:t xml:space="preserve">        return VerificationResult(compliant=True)</w:t>
        <w:br/>
        <w:t>3. Memory-Efficient Inference Engine</w:t>
        <w:br/>
        <w:t>python</w:t>
        <w:br/>
        <w:t>Copy Code</w:t>
        <w:br/>
        <w:t># core/inference/memory_efficient_inference.py</w:t>
        <w:br/>
        <w:t>import os</w:t>
        <w:br/>
        <w:t>import time</w:t>
        <w:br/>
        <w:t>import psutil</w:t>
        <w:br/>
        <w:t>import torch</w:t>
        <w:br/>
        <w:t>from typing import Dict, List, Any, Optional</w:t>
        <w:br/>
        <w:t>from threading import Lock</w:t>
        <w:br/>
        <w:br/>
        <w:t>class MemoryEfficientInference:</w:t>
        <w:br/>
        <w:t xml:space="preserve">    def __init__(self, model_manager):</w:t>
        <w:br/>
        <w:t xml:space="preserve">        """Initialize memory-efficient inference system</w:t>
        <w:br/>
        <w:t xml:space="preserve">        </w:t>
        <w:br/>
        <w:t xml:space="preserve">        Args:</w:t>
        <w:br/>
        <w:t xml:space="preserve">            model_manager: Model loading/unloading manager</w:t>
        <w:br/>
        <w:t xml:space="preserve">        """</w:t>
        <w:br/>
        <w:t xml:space="preserve">        self.model_manager = model_manager</w:t>
        <w:br/>
        <w:t xml:space="preserve">        self.active_models = {}</w:t>
        <w:br/>
        <w:t xml:space="preserve">        self.memory_monitor = MemoryMonitor()</w:t>
        <w:br/>
        <w:t xml:space="preserve">        self.model_lock = Lock()</w:t>
        <w:br/>
        <w:t xml:space="preserve">    </w:t>
        <w:br/>
        <w:t xml:space="preserve">    def run_inference(self, model_name: str, input_data: Dict, priority: str = "normal") -&gt; Dict:</w:t>
        <w:br/>
        <w:t xml:space="preserve">        """Run inference with efficient memory management</w:t>
        <w:br/>
        <w:t xml:space="preserve">        </w:t>
        <w:br/>
        <w:t xml:space="preserve">        Args:</w:t>
        <w:br/>
        <w:t xml:space="preserve">            model_name: Name of model to use</w:t>
        <w:br/>
        <w:t xml:space="preserve">            input_data: Input data for inference</w:t>
        <w:br/>
        <w:t xml:space="preserve">            priority: Task priority ("high", "normal", "low")</w:t>
        <w:br/>
        <w:t xml:space="preserve">            </w:t>
        <w:br/>
        <w:t xml:space="preserve">        Returns:</w:t>
        <w:br/>
        <w:t xml:space="preserve">            Inference results</w:t>
        <w:br/>
        <w:t xml:space="preserve">        """</w:t>
        <w:br/>
        <w:t xml:space="preserve">        # Check if we have enough memory to load the model</w:t>
        <w:br/>
        <w:t xml:space="preserve">        required_memory = self.model_manager.get_model_memory_requirement(model_name)</w:t>
        <w:br/>
        <w:t xml:space="preserve">        available_memory = self.memory_monitor.get_available_memory()</w:t>
        <w:br/>
        <w:t xml:space="preserve">        </w:t>
        <w:br/>
        <w:t xml:space="preserve">        with self.model_lock:</w:t>
        <w:br/>
        <w:t xml:space="preserve">            if required_memory &gt; available_memory:</w:t>
        <w:br/>
        <w:t xml:space="preserve">                # Not enough memory - unload less important models</w:t>
        <w:br/>
        <w:t xml:space="preserve">                self._free_memory_for_model(required_memory)</w:t>
        <w:br/>
        <w:t xml:space="preserve">            </w:t>
        <w:br/>
        <w:t xml:space="preserve">            # Load model if not already loaded</w:t>
        <w:br/>
        <w:t xml:space="preserve">            if model_name not in self.active_models:</w:t>
        <w:br/>
        <w:t xml:space="preserve">                self.active_models[model_name] = self.model_manager.load_model(</w:t>
        <w:br/>
        <w:t xml:space="preserve">                    model_name, </w:t>
        <w:br/>
        <w:t xml:space="preserve">                    quantize=True</w:t>
        <w:br/>
        <w:t xml:space="preserve">                )</w:t>
        <w:br/>
        <w:t xml:space="preserve">            </w:t>
        <w:br/>
        <w:t xml:space="preserve">            # Mark model as in use</w:t>
        <w:br/>
        <w:t xml:space="preserve">            self.active_models[model_name]["in_use"] = True</w:t>
        <w:br/>
        <w:t xml:space="preserve">            self.active_models[model_name]["last_used"] = time.time()</w:t>
        <w:br/>
        <w:t xml:space="preserve">            self.active_models[model_name]["priority"] = priority</w:t>
        <w:br/>
        <w:t xml:space="preserve">        </w:t>
        <w:br/>
        <w:t xml:space="preserve">        try:</w:t>
        <w:br/>
        <w:t xml:space="preserve">            # Run inference with appropriate priority</w:t>
        <w:br/>
        <w:t xml:space="preserve">            result = self._prioritized_inference(</w:t>
        <w:br/>
        <w:t xml:space="preserve">                model_name,</w:t>
        <w:br/>
        <w:t xml:space="preserve">                input_data,</w:t>
        <w:br/>
        <w:t xml:space="preserve">                priority</w:t>
        <w:br/>
        <w:t xml:space="preserve">            )</w:t>
        <w:br/>
        <w:t xml:space="preserve">            </w:t>
        <w:br/>
        <w:t xml:space="preserve">            return result</w:t>
        <w:br/>
        <w:t xml:space="preserve">        finally:</w:t>
        <w:br/>
        <w:t xml:space="preserve">            # Mark model as no longer in use</w:t>
        <w:br/>
        <w:t xml:space="preserve">            with self.model_lock:</w:t>
        <w:br/>
        <w:t xml:space="preserve">                if model_name in self.active_models:</w:t>
        <w:br/>
        <w:t xml:space="preserve">                    self.active_models[model_name]["in_use"] = False</w:t>
        <w:br/>
        <w:t xml:space="preserve">                </w:t>
        <w:br/>
        <w:t xml:space="preserve">                # Consider unloading models based on memory pressure</w:t>
        <w:br/>
        <w:t xml:space="preserve">                self._consider_unloading_models()</w:t>
        <w:br/>
        <w:t xml:space="preserve">    </w:t>
        <w:br/>
        <w:t xml:space="preserve">    def _free_memory_for_model(self, required_memory: int) -&gt; None:</w:t>
        <w:br/>
        <w:t xml:space="preserve">        """Unload models to free memory</w:t>
        <w:br/>
        <w:t xml:space="preserve">        </w:t>
        <w:br/>
        <w:t xml:space="preserve">        Args:</w:t>
        <w:br/>
        <w:t xml:space="preserve">            required_memory: Amount of memory needed in MB</w:t>
        <w:br/>
        <w:t xml:space="preserve">        """</w:t>
        <w:br/>
        <w:t xml:space="preserve">        # Sort models based on priority and last used time</w:t>
        <w:br/>
        <w:t xml:space="preserve">        models_to_unload = []</w:t>
        <w:br/>
        <w:t xml:space="preserve">        </w:t>
        <w:br/>
        <w:t xml:space="preserve">        for model_name, model_info in self.active_models.items():</w:t>
        <w:br/>
        <w:t xml:space="preserve">            if not model_info["in_use"]:</w:t>
        <w:br/>
        <w:t xml:space="preserve">                models_to_unload.append((</w:t>
        <w:br/>
        <w:t xml:space="preserve">                    model_name,</w:t>
        <w:br/>
        <w:t xml:space="preserve">                    model_info["priority"],</w:t>
        <w:br/>
        <w:t xml:space="preserve">                    model_info["last_used"]</w:t>
        <w:br/>
        <w:t xml:space="preserve">                ))</w:t>
        <w:br/>
        <w:t xml:space="preserve">        </w:t>
        <w:br/>
        <w:t xml:space="preserve">        # Sort by priority (low first) and then by last_used (oldest first)</w:t>
        <w:br/>
        <w:t xml:space="preserve">        models_to_unload.sort(key=lambda x: (</w:t>
        <w:br/>
        <w:t xml:space="preserve">            0 if x[1] == "low" else 1 if x[1] == "normal" else 2,</w:t>
        <w:br/>
        <w:t xml:space="preserve">            x[2]</w:t>
        <w:br/>
        <w:t xml:space="preserve">        ))</w:t>
        <w:br/>
        <w:t xml:space="preserve">        </w:t>
        <w:br/>
        <w:t xml:space="preserve">        # Unload models until we have enough memory</w:t>
        <w:br/>
        <w:t xml:space="preserve">        for model_name, _, _ in models_to_unload:</w:t>
        <w:br/>
        <w:t xml:space="preserve">            self.model_manager.unload_model(model_name)</w:t>
        <w:br/>
        <w:t xml:space="preserve">            del self.active_models[model_name]</w:t>
        <w:br/>
        <w:t xml:space="preserve">            </w:t>
        <w:br/>
        <w:t xml:space="preserve">            # Check if we now have enough memory</w:t>
        <w:br/>
        <w:t xml:space="preserve">            if self.memory_monitor.get_available_memory() &gt;= required_memory:</w:t>
        <w:br/>
        <w:t xml:space="preserve">                break</w:t>
        <w:br/>
        <w:t xml:space="preserve">    </w:t>
        <w:br/>
        <w:t xml:space="preserve">    def _prioritized_inference(self, model_name: str, input_data: Dict, priority: str) -&gt; Dict:</w:t>
        <w:br/>
        <w:t xml:space="preserve">        """Run inference with priority-based resource allocation</w:t>
        <w:br/>
        <w:t xml:space="preserve">        </w:t>
        <w:br/>
        <w:t xml:space="preserve">        Args:</w:t>
        <w:br/>
        <w:t xml:space="preserve">            model_name: Model to use</w:t>
        <w:br/>
        <w:t xml:space="preserve">            input_data: Input data</w:t>
        <w:br/>
        <w:t xml:space="preserve">            priority: Priority level</w:t>
        <w:br/>
        <w:t xml:space="preserve">            </w:t>
        <w:br/>
        <w:t xml:space="preserve">        Returns:</w:t>
        <w:br/>
        <w:t xml:space="preserve">            Inference results</w:t>
        <w:br/>
        <w:t xml:space="preserve">        """</w:t>
        <w:br/>
        <w:t xml:space="preserve">        model = self.active_models[model_name]["model"]</w:t>
        <w:br/>
        <w:t xml:space="preserve">        </w:t>
        <w:br/>
        <w:t xml:space="preserve">        # Set thread priority based on task priority</w:t>
        <w:br/>
        <w:t xml:space="preserve">        if priority == "high":</w:t>
        <w:br/>
        <w:t xml:space="preserve">            # Use more CPU cores for high priority tasks</w:t>
        <w:br/>
        <w:t xml:space="preserve">            n_threads = min(os.cpu_count(), 8)</w:t>
        <w:br/>
        <w:t xml:space="preserve">            torch.set_num_threads(n_threads)</w:t>
        <w:br/>
        <w:t xml:space="preserve">        elif priority == "normal":</w:t>
        <w:br/>
        <w:t xml:space="preserve">            # Use moderate CPU cores for normal priority</w:t>
        <w:br/>
        <w:t xml:space="preserve">            n_threads = min(os.cpu_count() // 2, 4)</w:t>
        <w:br/>
        <w:t xml:space="preserve">            torch.set_num_threads(n_threads)</w:t>
        <w:br/>
        <w:t xml:space="preserve">        else:  # low priority</w:t>
        <w:br/>
        <w:t xml:space="preserve">            # Use minimal CPU cores for low priority</w:t>
        <w:br/>
        <w:t xml:space="preserve">            torch.set_num_threads(2)</w:t>
        <w:br/>
        <w:t xml:space="preserve">        </w:t>
        <w:br/>
        <w:t xml:space="preserve">        # Process input in streaming fashion for memory efficiency</w:t>
        <w:br/>
        <w:t xml:space="preserve">        result = self._stream_inference(model, input_data)</w:t>
        <w:br/>
        <w:t xml:space="preserve">        </w:t>
        <w:br/>
        <w:t xml:space="preserve">        # Reset thread count after completion</w:t>
        <w:br/>
        <w:t xml:space="preserve">        torch.set_num_threads(1)</w:t>
        <w:br/>
        <w:t xml:space="preserve">        </w:t>
        <w:br/>
        <w:t xml:space="preserve">        return result</w:t>
        <w:br/>
        <w:t xml:space="preserve">    </w:t>
        <w:br/>
        <w:t xml:space="preserve">    def _stream_inference(self, model, input_data: Dict) -&gt; Dict:</w:t>
        <w:br/>
        <w:t xml:space="preserve">        """Process data in a streaming fashion to minimize memory usage</w:t>
        <w:br/>
        <w:t xml:space="preserve">        </w:t>
        <w:br/>
        <w:t xml:space="preserve">        Args:</w:t>
        <w:br/>
        <w:t xml:space="preserve">            model: The loaded model</w:t>
        <w:br/>
        <w:t xml:space="preserve">            input_data: Input data for inference</w:t>
        <w:br/>
        <w:t xml:space="preserve">            </w:t>
        <w:br/>
        <w:t xml:space="preserve">        Returns:</w:t>
        <w:br/>
        <w:t xml:space="preserve">            Processed results</w:t>
        <w:br/>
        <w:t xml:space="preserve">        """</w:t>
        <w:br/>
        <w:t xml:space="preserve">        # This would implement streaming processing based on model type</w:t>
        <w:br/>
        <w:t xml:space="preserve">        # For this example, we'll provide a simplified implementation</w:t>
        <w:br/>
        <w:t xml:space="preserve">        </w:t>
        <w:br/>
        <w:t xml:space="preserve">        # Handle text data with chunking if too large</w:t>
        <w:br/>
        <w:t xml:space="preserve">        if "text" in input_data and len(input_data["text"]) &gt; 10000:</w:t>
        <w:br/>
        <w:t xml:space="preserve">            chunks = self._split_text_into_chunks(input_data["text"], chunk_size=4000)</w:t>
        <w:br/>
        <w:t xml:space="preserve">            results = []</w:t>
        <w:br/>
        <w:t xml:space="preserve">            </w:t>
        <w:br/>
        <w:t xml:space="preserve">            for chunk in chunks:</w:t>
        <w:br/>
        <w:t xml:space="preserve">                # Process each chunk separately</w:t>
        <w:br/>
        <w:t xml:space="preserve">                chunk_result = model({"text": chunk})</w:t>
        <w:br/>
        <w:t xml:space="preserve">                results.append(chunk_result)</w:t>
        <w:br/>
        <w:t xml:space="preserve">            </w:t>
        <w:br/>
        <w:t xml:space="preserve">            # Combine results</w:t>
        <w:br/>
        <w:t xml:space="preserve">            return self._combine_chunked_results(results)</w:t>
        <w:br/>
        <w:t xml:space="preserve">        </w:t>
        <w:br/>
        <w:t xml:space="preserve">        # Standard processing for smaller inputs</w:t>
        <w:br/>
        <w:t xml:space="preserve">        return model(input_data)</w:t>
        <w:br/>
        <w:t xml:space="preserve">    </w:t>
        <w:br/>
        <w:t xml:space="preserve">    def _split_text_into_chunks(self, text: str, chunk_size: int) -&gt; List[str]:</w:t>
        <w:br/>
        <w:t xml:space="preserve">        """Split text into manageable chunks while preserving context</w:t>
        <w:br/>
        <w:t xml:space="preserve">        </w:t>
        <w:br/>
        <w:t xml:space="preserve">        Args:</w:t>
        <w:br/>
        <w:t xml:space="preserve">            text: Text to split</w:t>
        <w:br/>
        <w:t xml:space="preserve">            chunk_size: Target chunk size</w:t>
        <w:br/>
        <w:t xml:space="preserve">            </w:t>
        <w:br/>
        <w:t xml:space="preserve">        Returns:</w:t>
        <w:br/>
        <w:t xml:space="preserve">            List of text chunks</w:t>
        <w:br/>
        <w:t xml:space="preserve">        """</w:t>
        <w:br/>
        <w:t xml:space="preserve">        chunks = []</w:t>
        <w:br/>
        <w:t xml:space="preserve">        </w:t>
        <w:br/>
        <w:t xml:space="preserve">        # Split by paragraphs first</w:t>
        <w:br/>
        <w:t xml:space="preserve">        paragraphs = text.split("\n\n")</w:t>
        <w:br/>
        <w:t xml:space="preserve">        current_chunk = []</w:t>
        <w:br/>
        <w:t xml:space="preserve">        current_size = 0</w:t>
        <w:br/>
        <w:t xml:space="preserve">        </w:t>
        <w:br/>
        <w:t xml:space="preserve">        for para in paragraphs:</w:t>
        <w:br/>
        <w:t xml:space="preserve">            para_size = len(para)</w:t>
        <w:br/>
        <w:t xml:space="preserve">            </w:t>
        <w:br/>
        <w:t xml:space="preserve">            # If paragraph fits in current chunk, add it</w:t>
        <w:br/>
        <w:t xml:space="preserve">            if current_size + para_size &lt;= chunk_size:</w:t>
        <w:br/>
        <w:t xml:space="preserve">                current_chunk.append(para)</w:t>
        <w:br/>
        <w:t xml:space="preserve">                current_size += para_size</w:t>
        <w:br/>
        <w:t xml:space="preserve">            # If paragraph is too big by itself, split it</w:t>
        <w:br/>
        <w:t xml:space="preserve">            elif para_size &gt; chunk_size:</w:t>
        <w:br/>
        <w:t xml:space="preserve">                # If we have content in current chunk, finalize it</w:t>
        <w:br/>
        <w:t xml:space="preserve">                if current_chunk:</w:t>
        <w:br/>
        <w:t xml:space="preserve">                    chunks.append("\n\n".join(current_chunk))</w:t>
        <w:br/>
        <w:t xml:space="preserve">                    current_chunk = []</w:t>
        <w:br/>
        <w:t xml:space="preserve">                    current_size = 0</w:t>
        <w:br/>
        <w:t xml:space="preserve">                </w:t>
        <w:br/>
        <w:t xml:space="preserve">                # Split the paragraph</w:t>
        <w:br/>
        <w:t xml:space="preserve">                sentences = para.split(". ")</w:t>
        <w:br/>
        <w:t xml:space="preserve">                sentences = [s + "." if not s.endswith(".") else s for s in sentences]</w:t>
        <w:br/>
        <w:t xml:space="preserve">                </w:t>
        <w:br/>
        <w:t xml:space="preserve">                sent_chunk = []</w:t>
        <w:br/>
        <w:t xml:space="preserve">                sent_size = 0</w:t>
        <w:br/>
        <w:t xml:space="preserve">                </w:t>
        <w:br/>
        <w:t xml:space="preserve">                for sent in sentences:</w:t>
        <w:br/>
        <w:t xml:space="preserve">                    sent_size = len(sent)</w:t>
        <w:br/>
        <w:t xml:space="preserve">                    </w:t>
        <w:br/>
        <w:t xml:space="preserve">                    if sent_size + sent_size &lt;= chunk_size:</w:t>
        <w:br/>
        <w:t xml:space="preserve">                        sent_chunk.append(sent)</w:t>
        <w:br/>
        <w:t xml:space="preserve">                        sent_size += sent_size</w:t>
        <w:br/>
        <w:t xml:space="preserve">                    else:</w:t>
        <w:br/>
        <w:t xml:space="preserve">                        # If sentence is too big, we have to split words</w:t>
        <w:br/>
        <w:t xml:space="preserve">                        if sent_chunk:</w:t>
        <w:br/>
        <w:t xml:space="preserve">                            chunks.append(" ".join(sent_chunk))</w:t>
        <w:br/>
        <w:t xml:space="preserve">                            sent_chunk = []</w:t>
        <w:br/>
        <w:t xml:space="preserve">                            sent_size = 0</w:t>
        <w:br/>
        <w:t xml:space="preserve">                        </w:t>
        <w:br/>
        <w:t xml:space="preserve">                        # Add the sentence as its own chunk</w:t>
        <w:br/>
        <w:t xml:space="preserve">                        chunks.append(sent)</w:t>
        <w:br/>
        <w:t xml:space="preserve">                </w:t>
        <w:br/>
        <w:t xml:space="preserve">                if sent_chunk:</w:t>
        <w:br/>
        <w:t xml:space="preserve">                    chunks.append(" ".join(sent_chunk))</w:t>
        <w:br/>
        <w:t xml:space="preserve">            # If adding paragraph exceeds chunk size, finalize current and start new</w:t>
        <w:br/>
        <w:t xml:space="preserve">            else:</w:t>
        <w:br/>
        <w:t xml:space="preserve">                chunks.append("\n\n".join(current_chunk))</w:t>
        <w:br/>
        <w:t xml:space="preserve">                current_chunk = [para]</w:t>
        <w:br/>
        <w:t xml:space="preserve">                current_size = para_size</w:t>
        <w:br/>
        <w:t xml:space="preserve">        </w:t>
        <w:br/>
        <w:t xml:space="preserve">        # Add final chunk if there's content</w:t>
        <w:br/>
        <w:t xml:space="preserve">        if current_chunk:</w:t>
        <w:br/>
        <w:t xml:space="preserve">            chunks.append("\n\n".join(current_chunk))</w:t>
        <w:br/>
        <w:t xml:space="preserve">        </w:t>
        <w:br/>
        <w:t xml:space="preserve">        return chunks</w:t>
        <w:br/>
        <w:t xml:space="preserve">    </w:t>
        <w:br/>
        <w:t xml:space="preserve">    def _combine_chunked_results(self, results: List[Dict]) -&gt; Dict:</w:t>
        <w:br/>
        <w:t xml:space="preserve">        """Combine results from chunked processing</w:t>
        <w:br/>
        <w:t xml:space="preserve">        </w:t>
        <w:br/>
        <w:t xml:space="preserve">        Args:</w:t>
        <w:br/>
        <w:t xml:space="preserve">            results: List of chunk results</w:t>
        <w:br/>
        <w:t xml:space="preserve">            </w:t>
        <w:br/>
        <w:t xml:space="preserve">        Returns:</w:t>
        <w:br/>
        <w:t xml:space="preserve">            Combined result</w:t>
        <w:br/>
        <w:t xml:space="preserve">        """</w:t>
        <w:br/>
        <w:t xml:space="preserve">        # This would be specific to the model output format</w:t>
        <w:br/>
        <w:t xml:space="preserve">        # For this example, let's assume a simple case with text outputs</w:t>
        <w:br/>
        <w:t xml:space="preserve">        </w:t>
        <w:br/>
        <w:t xml:space="preserve">        if all("text" in r for r in results):</w:t>
        <w:br/>
        <w:t xml:space="preserve">            combined_text = " ".join(r["text"] for r in results)</w:t>
        <w:br/>
        <w:t xml:space="preserve">            return {"text": combined_text}</w:t>
        <w:br/>
        <w:t xml:space="preserve">        </w:t>
        <w:br/>
        <w:t xml:space="preserve">        # For other types, we'd need specific combination logic</w:t>
        <w:br/>
        <w:t xml:space="preserve">        # Just return the first result as fallback</w:t>
        <w:br/>
        <w:t xml:space="preserve">        return results[0] if results else {}</w:t>
        <w:br/>
        <w:t xml:space="preserve">    </w:t>
        <w:br/>
        <w:t xml:space="preserve">    def _consider_unloading_models(self) -&gt; None:</w:t>
        <w:br/>
        <w:t xml:space="preserve">        """Consider unloading inactive models based on memory pressure"""</w:t>
        <w:br/>
        <w:t xml:space="preserve">        # Check current memory pressure</w:t>
        <w:br/>
        <w:t xml:space="preserve">        memory_pressure = self.memory_monitor.get_memory_pressure()</w:t>
        <w:br/>
        <w:t xml:space="preserve">        </w:t>
        <w:br/>
        <w:t xml:space="preserve">        # High memory pressure: unload all inactive models</w:t>
        <w:br/>
        <w:t xml:space="preserve">        if memory_pressure &gt; 0.8:  # &gt; 80% memory used</w:t>
        <w:br/>
        <w:t xml:space="preserve">            for model_name, model_info in list(self.active_models.items()):</w:t>
        <w:br/>
        <w:t xml:space="preserve">                if not model_info["in_use"]:</w:t>
        <w:br/>
        <w:t xml:space="preserve">                    self.model_manager.unload_model(model_name)</w:t>
        <w:br/>
        <w:t xml:space="preserve">                    del self.active_models[model_name]</w:t>
        <w:br/>
        <w:t xml:space="preserve">        </w:t>
        <w:br/>
        <w:t xml:space="preserve">        # Medium memory pressure: unload low priority inactive models</w:t>
        <w:br/>
        <w:t xml:space="preserve">        elif memory_pressure &gt; 0.6:  # &gt; 60% memory used</w:t>
        <w:br/>
        <w:t xml:space="preserve">            for model_name, model_info in list(self.active_models.items()):</w:t>
        <w:br/>
        <w:t xml:space="preserve">                if not model_info["in_use"] and model_info["priority"] == "low":</w:t>
        <w:br/>
        <w:t xml:space="preserve">                    last_used_time = model_info["last_used"]</w:t>
        <w:br/>
        <w:t xml:space="preserve">                    current_time = time.time()</w:t>
        <w:br/>
        <w:t xml:space="preserve">                    </w:t>
        <w:br/>
        <w:t xml:space="preserve">                    # If not used in the last 10 minutes</w:t>
        <w:br/>
        <w:t xml:space="preserve">                    if current_time - last_used_time &gt; 600:</w:t>
        <w:br/>
        <w:t xml:space="preserve">                        self.model_manager.unload_model(model_name)</w:t>
        <w:br/>
        <w:t xml:space="preserve">                        del self.active_models[model_name]</w:t>
        <w:br/>
        <w:br/>
        <w:br/>
        <w:t>class MemoryMonitor:</w:t>
        <w:br/>
        <w:t xml:space="preserve">    """Monitor system memory for resource management"""</w:t>
        <w:br/>
        <w:t xml:space="preserve">    </w:t>
        <w:br/>
        <w:t xml:space="preserve">    def __init__(self):</w:t>
        <w:br/>
        <w:t xml:space="preserve">        self.last_update = 0</w:t>
        <w:br/>
        <w:t xml:space="preserve">        self.cached_stats = None</w:t>
        <w:br/>
        <w:t xml:space="preserve">        self.update_interval = 5  # seconds</w:t>
        <w:br/>
        <w:t xml:space="preserve">    </w:t>
        <w:br/>
        <w:t xml:space="preserve">    def get_available_memory(self) -&gt; int:</w:t>
        <w:br/>
        <w:t xml:space="preserve">        """Get available system memory in MB</w:t>
        <w:br/>
        <w:t xml:space="preserve">        </w:t>
        <w:br/>
        <w:t xml:space="preserve">        Returns:</w:t>
        <w:br/>
        <w:t xml:space="preserve">            Available memory in MB</w:t>
        <w:br/>
        <w:t xml:space="preserve">        """</w:t>
        <w:br/>
        <w:t xml:space="preserve">        self._update_stats_if_needed()</w:t>
        <w:br/>
        <w:t xml:space="preserve">        return self.cached_stats["available_mb"]</w:t>
        <w:br/>
        <w:t xml:space="preserve">    </w:t>
        <w:br/>
        <w:t xml:space="preserve">    def get_memory_pressure(self) -&gt; float:</w:t>
        <w:br/>
        <w:t xml:space="preserve">        """Get memory pressure as percentage used</w:t>
        <w:br/>
        <w:t xml:space="preserve">        </w:t>
        <w:br/>
        <w:t xml:space="preserve">        Returns:</w:t>
        <w:br/>
        <w:t xml:space="preserve">            Memory pressure (0.0 to 1.0)</w:t>
        <w:br/>
        <w:t xml:space="preserve">        """</w:t>
        <w:br/>
        <w:t xml:space="preserve">        self._update_stats_if_needed()</w:t>
        <w:br/>
        <w:t xml:space="preserve">        return self.cached_stats["pressure"]</w:t>
        <w:br/>
        <w:t xml:space="preserve">    </w:t>
        <w:br/>
        <w:t xml:space="preserve">    def _update_stats_if_needed(self) -&gt; None:</w:t>
        <w:br/>
        <w:t xml:space="preserve">        """Update memory stats if cache is stale"""</w:t>
        <w:br/>
        <w:t xml:space="preserve">        current_time = time.time()</w:t>
        <w:br/>
        <w:t xml:space="preserve">        </w:t>
        <w:br/>
        <w:t xml:space="preserve">        if current_time - self.last_update &gt; self.update_interval:</w:t>
        <w:br/>
        <w:t xml:space="preserve">            self._update_stats()</w:t>
        <w:br/>
        <w:t xml:space="preserve">            self.last_update = current_time</w:t>
        <w:br/>
        <w:t xml:space="preserve">    </w:t>
        <w:br/>
        <w:t xml:space="preserve">    def _update_stats(self) -&gt; None:</w:t>
        <w:br/>
        <w:t xml:space="preserve">        """Update memory statistics"""</w:t>
        <w:br/>
        <w:t xml:space="preserve">        mem = psutil.virtual_memory()</w:t>
        <w:br/>
        <w:t xml:space="preserve">        </w:t>
        <w:br/>
        <w:t xml:space="preserve">        self.cached_stats = {</w:t>
        <w:br/>
        <w:t xml:space="preserve">            "total_mb": mem.total // (1024 * 1024),</w:t>
        <w:br/>
        <w:t xml:space="preserve">            "available_mb": mem.available // (1024 * 1024),</w:t>
        <w:br/>
        <w:t xml:space="preserve">            "used_mb": (mem.total - mem.available) // (1024 * 1024),</w:t>
        <w:br/>
        <w:t xml:space="preserve">            "pressure": 1.0 - (mem.available / mem.total)</w:t>
        <w:br/>
        <w:t xml:space="preserve">        }</w:t>
        <w:br/>
        <w:t>4. Process Security Manager</w:t>
        <w:br/>
        <w:t>python</w:t>
        <w:br/>
        <w:t>Copy Code</w:t>
        <w:br/>
        <w:t># core/security/process_security.py</w:t>
        <w:br/>
        <w:t>import uuid</w:t>
        <w:br/>
        <w:t>import time</w:t>
        <w:br/>
        <w:t>import subprocess</w:t>
        <w:br/>
        <w:t>import os</w:t>
        <w:br/>
        <w:t>import json</w:t>
        <w:br/>
        <w:t>import psutil</w:t>
        <w:br/>
        <w:t>from typing import Dict, List, Optional, Tuple</w:t>
        <w:br/>
        <w:br/>
        <w:t>class ProcessSecurityManager:</w:t>
        <w:br/>
        <w:t xml:space="preserve">    def __init__(self, log_dir: str = "/opt/sutazaiapp/logs"):</w:t>
        <w:br/>
        <w:t xml:space="preserve">        """Initialize the process security manager</w:t>
        <w:br/>
        <w:t xml:space="preserve">        </w:t>
        <w:br/>
        <w:t xml:space="preserve">        Args:</w:t>
        <w:br/>
        <w:t xml:space="preserve">            log_dir: Directory for security logs</w:t>
        <w:br/>
        <w:t xml:space="preserve">        """</w:t>
        <w:br/>
        <w:t xml:space="preserve">        self.secured_processes = {}</w:t>
        <w:br/>
        <w:t xml:space="preserve">        self.log_dir = log_dir</w:t>
        <w:br/>
        <w:t xml:space="preserve">        self.security_profiles = self._load_security_profiles()</w:t>
        <w:br/>
        <w:t xml:space="preserve">        </w:t>
        <w:br/>
        <w:t xml:space="preserve">        # Ensure log directory exists</w:t>
        <w:br/>
        <w:t xml:space="preserve">        os.makedirs(log_dir, exist_ok=True)</w:t>
        <w:br/>
        <w:t xml:space="preserve">    </w:t>
        <w:br/>
        <w:t xml:space="preserve">    def _load_security_profiles(self) -&gt; Dict:</w:t>
        <w:br/>
        <w:t xml:space="preserve">        """Load security profiles from configuration</w:t>
        <w:br/>
        <w:t xml:space="preserve">        </w:t>
        <w:br/>
        <w:t xml:space="preserve">        Returns:</w:t>
        <w:br/>
        <w:t xml:space="preserve">            Dict of security profiles</w:t>
        <w:br/>
        <w:t xml:space="preserve">        """</w:t>
        <w:br/>
        <w:t xml:space="preserve">        # In a real system, this would load from a config file</w:t>
        <w:br/>
        <w:t xml:space="preserve">        # Here we define some default profiles</w:t>
        <w:br/>
        <w:t xml:space="preserve">        return {</w:t>
        <w:br/>
        <w:t xml:space="preserve">            "high_security": {</w:t>
        <w:br/>
        <w:t xml:space="preserve">                "namespace": ["--private-network", "--private-tmp"],</w:t>
        <w:br/>
        <w:t xml:space="preserve">                "cgroup": ["--memory-max=2G", "--cpu-quota=50%"],</w:t>
        <w:br/>
        <w:t xml:space="preserve">                "capabilities": ["--drop-capability=all", "--add-capability=NET_BIND_SERVICE"]</w:t>
        <w:br/>
        <w:t xml:space="preserve">            },</w:t>
        <w:br/>
        <w:t xml:space="preserve">            "medium_security": {</w:t>
        <w:br/>
        <w:t xml:space="preserve">                "namespace": ["--private-tmp"],</w:t>
        <w:br/>
        <w:t xml:space="preserve">                "cgroup": ["--memory-max=4G", "--cpu-quota=80%"],</w:t>
        <w:br/>
        <w:t xml:space="preserve">                "capabilities": ["--drop-capability=CAP_SYS_ADMIN", "--drop-capability=CAP_NET_ADMIN"]</w:t>
        <w:br/>
        <w:t xml:space="preserve">            },</w:t>
        <w:br/>
        <w:t xml:space="preserve">            "low_security": {</w:t>
        <w:br/>
        <w:t xml:space="preserve">                "namespace": [],</w:t>
        <w:br/>
        <w:t xml:space="preserve">                "cgroup": ["--memory-max=8G"],</w:t>
        <w:br/>
        <w:t xml:space="preserve">                "capabilities": ["--drop-capability=CAP_SYS_ADMIN"]</w:t>
        <w:br/>
        <w:t xml:space="preserve">            }</w:t>
        <w:br/>
        <w:t xml:space="preserve">        }</w:t>
        <w:br/>
        <w:t xml:space="preserve">    </w:t>
        <w:br/>
        <w:t xml:space="preserve">    def launch_secured_process(self, executable_path: str, args: List[str], </w:t>
        <w:br/>
        <w:t xml:space="preserve">                               security_profile: str = "medium_security") -&gt; str:</w:t>
        <w:br/>
        <w:t xml:space="preserve">        """Launch a process with security controls</w:t>
        <w:br/>
        <w:t xml:space="preserve">        </w:t>
        <w:br/>
        <w:t xml:space="preserve">        Args:</w:t>
        <w:br/>
        <w:t xml:space="preserve">            executable_path: Path to executable</w:t>
        <w:br/>
        <w:t xml:space="preserve">            args: Command arguments</w:t>
        <w:br/>
        <w:t xml:space="preserve">            security_profile: Security profile to apply</w:t>
        <w:br/>
        <w:t xml:space="preserve">            </w:t>
        <w:br/>
        <w:t xml:space="preserve">        Returns:</w:t>
        <w:br/>
        <w:t xml:space="preserve">            Process ID</w:t>
        <w:br/>
        <w:t xml:space="preserve">        """</w:t>
        <w:br/>
        <w:t xml:space="preserve">        # Generate unique ID for this process</w:t>
        <w:br/>
        <w:t xml:space="preserve">        process_id = str(uuid.uuid4())</w:t>
        <w:br/>
        <w:t xml:space="preserve">        </w:t>
        <w:br/>
        <w:t xml:space="preserve">        # Get security configuration</w:t>
        <w:br/>
        <w:t xml:space="preserve">        if security_profile not in self.security_profiles:</w:t>
        <w:br/>
        <w:t xml:space="preserve">            raise ValueError(f"Unknown security profile: {security_profile}")</w:t>
        <w:br/>
        <w:t xml:space="preserve">        </w:t>
        <w:br/>
        <w:t xml:space="preserve">        profile = self.security_profiles[security_profile]</w:t>
        <w:br/>
        <w:t xml:space="preserve">        </w:t>
        <w:br/>
        <w:t xml:space="preserve">        # Build the systemd-run command with security controls</w:t>
        <w:br/>
        <w:t xml:space="preserve">        namespace_config = profile.get("namespace", [])</w:t>
        <w:br/>
        <w:t xml:space="preserve">        cgroup_config = profile.get("cgroup", [])</w:t>
        <w:br/>
        <w:t xml:space="preserve">        capability_config = profile.get("capabilities", [])</w:t>
        <w:br/>
        <w:t xml:space="preserve">        </w:t>
        <w:br/>
        <w:t xml:space="preserve">        # Create command</w:t>
        <w:br/>
        <w:t xml:space="preserve">        cmd = ["systemd-run", "--scope", f"--unit=sutazai-{process_id}"]</w:t>
        <w:br/>
        <w:t xml:space="preserve">        cmd.extend(namespace_config)</w:t>
        <w:br/>
        <w:t xml:space="preserve">        cmd.extend(cgroup_config)</w:t>
        <w:br/>
        <w:t xml:space="preserve">        cmd.extend(capability_config)</w:t>
        <w:br/>
        <w:t xml:space="preserve">        cmd.append(executable_path)</w:t>
        <w:br/>
        <w:t xml:space="preserve">        cmd.extend(args)</w:t>
        <w:br/>
        <w:t xml:space="preserve">        </w:t>
        <w:br/>
        <w:t xml:space="preserve">        # Log the process launch</w:t>
        <w:br/>
        <w:t xml:space="preserve">        self._log_security_event(process_id, "process_launch", {</w:t>
        <w:br/>
        <w:t xml:space="preserve">            "executable": executable_path,</w:t>
        <w:br/>
        <w:t xml:space="preserve">            "args": args,</w:t>
        <w:br/>
        <w:t xml:space="preserve">            "security_profile": security_profile,</w:t>
        <w:br/>
        <w:t xml:space="preserve">            "command": " ".join(cmd)</w:t>
        <w:br/>
        <w:t xml:space="preserve">        })</w:t>
        <w:br/>
        <w:t xml:space="preserve">        </w:t>
        <w:br/>
        <w:t xml:space="preserve">        # Launch process</w:t>
        <w:br/>
        <w:t xml:space="preserve">        try:</w:t>
        <w:br/>
        <w:t xml:space="preserve">            process = subprocess.Popen(</w:t>
        <w:br/>
        <w:t xml:space="preserve">                cmd,</w:t>
        <w:br/>
        <w:t xml:space="preserve">                stdout=subprocess.PIPE,</w:t>
        <w:br/>
        <w:t xml:space="preserve">                stderr=subprocess.PIPE</w:t>
        <w:br/>
        <w:t xml:space="preserve">            )</w:t>
        <w:br/>
        <w:t xml:space="preserve">            </w:t>
        <w:br/>
        <w:t xml:space="preserve">            # Store process information</w:t>
        <w:br/>
        <w:t xml:space="preserve">            self.secured_processes[process_id] = {</w:t>
        <w:br/>
        <w:t xml:space="preserve">                "process": process,</w:t>
        <w:br/>
        <w:t xml:space="preserve">                "executable": executable_path,</w:t>
        <w:br/>
        <w:t xml:space="preserve">                "args": args,</w:t>
        <w:br/>
        <w:t xml:space="preserve">                "security_profile": security_profile,</w:t>
        <w:br/>
        <w:t xml:space="preserve">                "start_time": time.time(),</w:t>
        <w:br/>
        <w:t xml:space="preserve">                "last_checked": time.time(),</w:t>
        <w:br/>
        <w:t xml:space="preserve">                "anomalies": []</w:t>
        <w:br/>
        <w:t xml:space="preserve">            }</w:t>
        <w:br/>
        <w:t xml:space="preserve">            </w:t>
        <w:br/>
        <w:t xml:space="preserve">            return process_id</w:t>
        <w:br/>
        <w:t xml:space="preserve">            </w:t>
        <w:br/>
        <w:t xml:space="preserve">        except Exception as e:</w:t>
        <w:br/>
        <w:t xml:space="preserve">            self._log_security_event(process_id, "process_launch_failed", {</w:t>
        <w:br/>
        <w:t xml:space="preserve">                "error": str(e)</w:t>
        <w:br/>
        <w:t xml:space="preserve">            })</w:t>
        <w:br/>
        <w:t xml:space="preserve">            raise</w:t>
        <w:br/>
        <w:t xml:space="preserve">    </w:t>
        <w:br/>
        <w:t xml:space="preserve">    def monitor_process(self, process_id: str) -&gt; Optional[Dict]:</w:t>
        <w:br/>
        <w:t xml:space="preserve">        """Monitor a secured process for anomalies</w:t>
        <w:br/>
        <w:t xml:space="preserve">        </w:t>
        <w:br/>
        <w:t xml:space="preserve">        Args:</w:t>
        <w:br/>
        <w:t xml:space="preserve">            process_id: Process ID to monitor</w:t>
        <w:br/>
        <w:t xml:space="preserve">            </w:t>
        <w:br/>
        <w:t xml:space="preserve">        Returns:</w:t>
        <w:br/>
        <w:t xml:space="preserve">            Process status information</w:t>
        <w:br/>
        <w:t xml:space="preserve">        """</w:t>
        <w:br/>
        <w:t xml:space="preserve">        if process_id not in self.secured_processes:</w:t>
        <w:br/>
        <w:t xml:space="preserve">            return None</w:t>
        <w:br/>
        <w:t xml:space="preserve">        </w:t>
        <w:br/>
        <w:t xml:space="preserve">        process_info = self.secured_processes[process_id]</w:t>
        <w:br/>
        <w:t xml:space="preserve">        process = process_info["process"]</w:t>
        <w:br/>
        <w:t xml:space="preserve">        </w:t>
        <w:br/>
        <w:t xml:space="preserve">        # Check if process is still running</w:t>
        <w:br/>
        <w:t xml:space="preserve">        if process.poll() is not None:</w:t>
        <w:br/>
        <w:t xml:space="preserve">            # Process has terminated</w:t>
        <w:br/>
        <w:t xml:space="preserve">            return {</w:t>
        <w:br/>
        <w:t xml:space="preserve">                "process_id": process_id,</w:t>
        <w:br/>
        <w:t xml:space="preserve">                "status": "terminated",</w:t>
        <w:br/>
        <w:t xml:space="preserve">                "exit_code": process.returncode,</w:t>
        <w:br/>
        <w:t xml:space="preserve">                "runtime": time.time() - process_info["start_time"]</w:t>
        <w:br/>
        <w:t xml:space="preserve">            }</w:t>
        <w:br/>
        <w:t xml:space="preserve">        </w:t>
        <w:br/>
        <w:t xml:space="preserve">        # Get resource usage</w:t>
        <w:br/>
        <w:t xml:space="preserve">        try:</w:t>
        <w:br/>
        <w:t xml:space="preserve">            proc = psutil.Process(process.pid)</w:t>
        <w:br/>
        <w:t xml:space="preserve">            </w:t>
        <w:br/>
        <w:t xml:space="preserve">            # Get resource metrics</w:t>
        <w:br/>
        <w:t xml:space="preserve">            cpu_percent = proc.cpu_percent(interval=0.1)</w:t>
        <w:br/>
        <w:t xml:space="preserve">            memory_info = proc.memory_info()</w:t>
        <w:br/>
        <w:t xml:space="preserve">            io_counters = proc.io_counters() if hasattr(proc, "io_counters") else None</w:t>
        <w:br/>
        <w:t xml:space="preserve">            </w:t>
        <w:br/>
        <w:t xml:space="preserve">            resource_usage = {</w:t>
        <w:br/>
        <w:t xml:space="preserve">                "cpu_percent": cpu_percent,</w:t>
        <w:br/>
        <w:t xml:space="preserve">                "memory_mb": memory_info.rss // (1024 * 1024),</w:t>
        <w:br/>
        <w:t xml:space="preserve">                "io_read_mb": io_counters.read_bytes // (1024 * 1024) if io_counters else 0,</w:t>
        <w:br/>
        <w:t xml:space="preserve">                "io_write_mb": io_counters.write_bytes // (1024 * 1024) if io_counters else 0</w:t>
        <w:br/>
        <w:t xml:space="preserve">            }</w:t>
        <w:br/>
        <w:t xml:space="preserve">            </w:t>
        <w:br/>
        <w:t xml:space="preserve">            # Detect anomalies</w:t>
        <w:br/>
        <w:t xml:space="preserve">            anomalies = self._detect_anomalies(process_id, resource_usage)</w:t>
        <w:br/>
        <w:t xml:space="preserve">            if anomalies:</w:t>
        <w:br/>
        <w:t xml:space="preserve">                process_info["anomalies"].extend(anomalies)</w:t>
        <w:br/>
        <w:t xml:space="preserve">                </w:t>
        <w:br/>
        <w:t xml:space="preserve">                # Log anomalies</w:t>
        <w:br/>
        <w:t xml:space="preserve">                for anomaly in anomalies:</w:t>
        <w:br/>
        <w:t xml:space="preserve">                    self._log_security_event(process_id, "process_anomaly", anomaly)</w:t>
        <w:br/>
        <w:t xml:space="preserve">            </w:t>
        <w:br/>
        <w:t xml:space="preserve">            # Update last checked time</w:t>
        <w:br/>
        <w:t xml:space="preserve">            process_info["last_checked"] = time.time()</w:t>
        <w:br/>
        <w:t xml:space="preserve">            </w:t>
        <w:br/>
        <w:t xml:space="preserve">            return {</w:t>
        <w:br/>
        <w:t xml:space="preserve">                "process_id": process_id,</w:t>
        <w:br/>
        <w:t xml:space="preserve">                "status": "running",</w:t>
        <w:br/>
        <w:t xml:space="preserve">                "resource_usage": resource_usage,</w:t>
        <w:br/>
        <w:t xml:space="preserve">                "runtime": time.time() - process_info["start_time"],</w:t>
        <w:br/>
        <w:t xml:space="preserve">                "anomalies": process_info["anomalies"]</w:t>
        <w:br/>
        <w:t xml:space="preserve">            }</w:t>
        <w:br/>
        <w:t xml:space="preserve">            </w:t>
        <w:br/>
        <w:t xml:space="preserve">        except (psutil.NoSuchProcess, psutil.AccessDenied) as e:</w:t>
        <w:br/>
        <w:t xml:space="preserve">            self._log_security_event(process_id, "process_monitoring_error", {</w:t>
        <w:br/>
        <w:t xml:space="preserve">                "error": str(e)</w:t>
        <w:br/>
        <w:t xml:space="preserve">            })</w:t>
        <w:br/>
        <w:t xml:space="preserve">            return {</w:t>
        <w:br/>
        <w:t xml:space="preserve">                "process_id": process_id,</w:t>
        <w:br/>
        <w:t xml:space="preserve">                "status": "error",</w:t>
        <w:br/>
        <w:t xml:space="preserve">                "error": str(e)</w:t>
        <w:br/>
        <w:t xml:space="preserve">            }</w:t>
        <w:br/>
        <w:t xml:space="preserve">    </w:t>
        <w:br/>
        <w:t xml:space="preserve">    def terminate_process(self, process_id: str, reason: str = "manual") -&gt; bool:</w:t>
        <w:br/>
        <w:t xml:space="preserve">        """Terminate a secured process</w:t>
        <w:br/>
        <w:t xml:space="preserve">        </w:t>
        <w:br/>
        <w:t xml:space="preserve">        Args:</w:t>
        <w:br/>
        <w:t xml:space="preserve">            process_id: Process ID to terminate</w:t>
        <w:br/>
        <w:t xml:space="preserve">            reason: Reason for termination</w:t>
        <w:br/>
        <w:t xml:space="preserve">            </w:t>
        <w:br/>
        <w:t xml:space="preserve">        Returns:</w:t>
        <w:br/>
        <w:t xml:space="preserve">            Success status</w:t>
        <w:br/>
        <w:t xml:space="preserve">        """</w:t>
        <w:br/>
        <w:t xml:space="preserve">        if process_id not in self.secured_processes:</w:t>
        <w:br/>
        <w:t xml:space="preserve">            return False</w:t>
        <w:br/>
        <w:t xml:space="preserve">        </w:t>
        <w:br/>
        <w:t xml:space="preserve">        process_info = self.secured_processes[process_id]</w:t>
        <w:br/>
        <w:t xml:space="preserve">        process = process_info["process"]</w:t>
        <w:br/>
        <w:t xml:space="preserve">        </w:t>
        <w:br/>
        <w:t xml:space="preserve">        # Log termination</w:t>
        <w:br/>
        <w:t xml:space="preserve">        self._log_security_event(process_id, "process_termination", {</w:t>
        <w:br/>
        <w:t xml:space="preserve">            "reason": reason,</w:t>
        <w:br/>
        <w:t xml:space="preserve">            "runtime": time.time() - process_info["start_time"]</w:t>
        <w:br/>
        <w:t xml:space="preserve">        })</w:t>
        <w:br/>
        <w:t xml:space="preserve">        </w:t>
        <w:br/>
        <w:t xml:space="preserve">        # Terminate the process</w:t>
        <w:br/>
        <w:t xml:space="preserve">        try:</w:t>
        <w:br/>
        <w:t xml:space="preserve">            process.terminate()</w:t>
        <w:br/>
        <w:t xml:space="preserve">            # Wait for process to exit (timeout after 5 seconds)</w:t>
        <w:br/>
        <w:t xml:space="preserve">            try:</w:t>
        <w:br/>
        <w:t xml:space="preserve">                process.wait(timeout=5)</w:t>
        <w:br/>
        <w:t xml:space="preserve">            except subprocess.TimeoutExpired:</w:t>
        <w:br/>
        <w:t xml:space="preserve">                # Force kill if it doesn't exit cleanly</w:t>
        <w:br/>
        <w:t xml:space="preserve">                process.kill()</w:t>
        <w:br/>
        <w:t xml:space="preserve">                process.wait()</w:t>
        <w:br/>
        <w:t xml:space="preserve">            </w:t>
        <w:br/>
        <w:t xml:space="preserve">            return True</w:t>
        <w:br/>
        <w:t xml:space="preserve">        except Exception as e:</w:t>
        <w:br/>
        <w:t xml:space="preserve">            self._log_security_event(process_id, "process_termination_error", {</w:t>
        <w:br/>
        <w:t xml:space="preserve">                "error": str(e)</w:t>
        <w:br/>
        <w:t xml:space="preserve">            })</w:t>
        <w:br/>
        <w:t xml:space="preserve">            return False</w:t>
        <w:br/>
        <w:t xml:space="preserve">    </w:t>
        <w:br/>
        <w:t xml:space="preserve">    def _detect_anomalies(self, process_id: str, resource_usage: Dict) -&gt; List[Dict]:</w:t>
        <w:br/>
        <w:t xml:space="preserve">        """Detect anomalies in process behavior</w:t>
        <w:br/>
        <w:t xml:space="preserve">        </w:t>
        <w:br/>
        <w:t xml:space="preserve">        Args:</w:t>
        <w:br/>
        <w:t xml:space="preserve">            process_id: Process ID</w:t>
        <w:br/>
        <w:t xml:space="preserve">            resource_usage: Current resource usage</w:t>
        <w:br/>
        <w:t xml:space="preserve">            </w:t>
        <w:br/>
        <w:t xml:space="preserve">        Returns:</w:t>
        <w:br/>
        <w:t xml:space="preserve">            List of detected anomalies</w:t>
        <w:br/>
        <w:t xml:space="preserve">        """</w:t>
        <w:br/>
        <w:t xml:space="preserve">        anomalies = []</w:t>
        <w:br/>
        <w:t xml:space="preserve">        process_info = self.secured_processes[process_id]</w:t>
        <w:br/>
        <w:t xml:space="preserve">        security_profile = process_info["security_profile"]</w:t>
        <w:br/>
        <w:t xml:space="preserve">        profile = self.security_profiles[security_profile]</w:t>
        <w:br/>
        <w:t xml:space="preserve">        </w:t>
        <w:br/>
        <w:t xml:space="preserve">        # Check CPU usage</w:t>
        <w:br/>
        <w:t xml:space="preserve">        if resource_usage["cpu_percent"] &gt; 95:  # Over 95% CPU</w:t>
        <w:br/>
        <w:t xml:space="preserve">            anomalies.append({</w:t>
        <w:br/>
        <w:t xml:space="preserve">                "type": "high_cpu",</w:t>
        <w:br/>
        <w:t xml:space="preserve">                "value": resource_usage["cpu_percent"],</w:t>
        <w:br/>
        <w:t xml:space="preserve">                "timestamp": time.time()</w:t>
        <w:br/>
        <w:t xml:space="preserve">            })</w:t>
        <w:br/>
        <w:t xml:space="preserve">        </w:t>
        <w:br/>
        <w:t xml:space="preserve">        # Check memory limits from cgroups</w:t>
        <w:br/>
        <w:t xml:space="preserve">        for cgroup_option in profile.get("cgroup", []):</w:t>
        <w:br/>
        <w:t xml:space="preserve">            if cgroup_option.startswith("--memory-max="):</w:t>
        <w:br/>
        <w:t xml:space="preserve">                limit_str = cgroup_option.split("=")[1]</w:t>
        <w:br/>
        <w:t xml:space="preserve">                limit_mb = self._parse_memory_limit(limit_str)</w:t>
        <w:br/>
        <w:t xml:space="preserve">                </w:t>
        <w:br/>
        <w:t xml:space="preserve">                if limit_mb and resource_usage["memory_mb"] &gt; limit_mb * 0.9:  # Over 90% of limit</w:t>
        <w:br/>
        <w:t xml:space="preserve">                    anomalies.append({</w:t>
        <w:br/>
        <w:t xml:space="preserve">                        "type": "high_memory",</w:t>
        <w:br/>
        <w:t xml:space="preserve">                        "value": resource_usage["memory_mb"],</w:t>
        <w:br/>
        <w:t xml:space="preserve">                        "limit": limit_mb,</w:t>
        <w:br/>
        <w:t xml:space="preserve">                        "timestamp": time.time()</w:t>
        <w:br/>
        <w:t xml:space="preserve">                    })</w:t>
        <w:br/>
        <w:t xml:space="preserve">        </w:t>
        <w:br/>
        <w:t xml:space="preserve">        # Check IO operations (could indicate data exfiltration)</w:t>
        <w:br/>
        <w:t xml:space="preserve">        if hasattr(process_info, "last_io_write") and resource_usage["io_write_mb"] - process_info.get("last_io_write", 0) &gt; 500:</w:t>
        <w:br/>
        <w:t xml:space="preserve">            # More than 500MB written since last check</w:t>
        <w:br/>
        <w:t xml:space="preserve">            anomalies.append({</w:t>
        <w:br/>
        <w:t xml:space="preserve">                "type": "high_io_write",</w:t>
        <w:br/>
        <w:t xml:space="preserve">                "value": resource_usage["io_write_mb"] - process_info.get("last_io_write", 0),</w:t>
        <w:br/>
        <w:t xml:space="preserve">                "timestamp": time.time()</w:t>
        <w:br/>
        <w:t xml:space="preserve">            })</w:t>
        <w:br/>
        <w:t xml:space="preserve">        </w:t>
        <w:br/>
        <w:t xml:space="preserve">        # Store current IO values for next comparison</w:t>
        <w:br/>
        <w:t xml:space="preserve">        process_info["last_io_write"] = resource_usage["io_write_mb"]</w:t>
        <w:br/>
        <w:t xml:space="preserve">        process_info["last_io_read"] = resource_usage["io_read_mb"]</w:t>
        <w:br/>
        <w:t xml:space="preserve">        </w:t>
        <w:br/>
        <w:t xml:space="preserve">        return anomalies</w:t>
        <w:br/>
        <w:t xml:space="preserve">    </w:t>
        <w:br/>
        <w:t xml:space="preserve">    def _parse_memory_limit(self, limit_str: str) -&gt; Optional[int]:</w:t>
        <w:br/>
        <w:t xml:space="preserve">        """Parse memory limit string to MB</w:t>
        <w:br/>
        <w:t xml:space="preserve">        </w:t>
        <w:br/>
        <w:t xml:space="preserve">        Args:</w:t>
        <w:br/>
        <w:t xml:space="preserve">            limit_str: Memory limit string (e.g., "2G")</w:t>
        <w:br/>
        <w:t xml:space="preserve">            </w:t>
        <w:br/>
        <w:t xml:space="preserve">        Returns:</w:t>
        <w:br/>
        <w:t xml:space="preserve">            Memory limit in MB or None if invalid</w:t>
        <w:br/>
        <w:t xml:space="preserve">        """</w:t>
        <w:br/>
        <w:t xml:space="preserve">        try:</w:t>
        <w:br/>
        <w:t xml:space="preserve">            if limit_str.endswith("G"):</w:t>
        <w:br/>
        <w:t xml:space="preserve">                return int(float(limit_str[:-1]) * 1024)</w:t>
        <w:br/>
        <w:t xml:space="preserve">            elif limit_str.endswith("M"):</w:t>
        <w:br/>
        <w:t xml:space="preserve">                return int(float(limit_str[:-1]))</w:t>
        <w:br/>
        <w:t xml:space="preserve">            elif limit_str.endswith("K"):</w:t>
        <w:br/>
        <w:t xml:space="preserve">                return int(float(limit_str[:-1]) / 1024)</w:t>
        <w:br/>
        <w:t xml:space="preserve">            else:</w:t>
        <w:br/>
        <w:t xml:space="preserve">                # Assume bytes</w:t>
        <w:br/>
        <w:t xml:space="preserve">                return int(float(limit_str) / (1024 * 1024))</w:t>
        <w:br/>
        <w:t xml:space="preserve">        except ValueError:</w:t>
        <w:br/>
        <w:t xml:space="preserve">            return None</w:t>
        <w:br/>
        <w:t xml:space="preserve">    </w:t>
        <w:br/>
        <w:t xml:space="preserve">    def _log_security_event(self, process_id: str, event_type: str, event_data: Dict) -&gt; None:</w:t>
        <w:br/>
        <w:t xml:space="preserve">        """Log a security event</w:t>
        <w:br/>
        <w:t xml:space="preserve">        </w:t>
        <w:br/>
        <w:t xml:space="preserve">        Args:</w:t>
        <w:br/>
        <w:t xml:space="preserve">            process_id: Process ID</w:t>
        <w:br/>
        <w:t xml:space="preserve">            event_type: Type of security event</w:t>
        <w:br/>
        <w:t xml:space="preserve">            event_data: Event data to log</w:t>
        <w:br/>
        <w:t xml:space="preserve">        """</w:t>
        <w:br/>
        <w:t xml:space="preserve">        log_entry = {</w:t>
        <w:br/>
        <w:t xml:space="preserve">            "timestamp": time.time(),</w:t>
        <w:br/>
        <w:t xml:space="preserve">            "process_id": process_id,</w:t>
        <w:br/>
        <w:t xml:space="preserve">            "event_type": event_type,</w:t>
        <w:br/>
        <w:t xml:space="preserve">            "data": event_data</w:t>
        <w:br/>
        <w:t xml:space="preserve">        }</w:t>
        <w:br/>
        <w:t xml:space="preserve">        </w:t>
        <w:br/>
        <w:t xml:space="preserve">        log_file = os.path.join(self.log_dir, "security_events.log")</w:t>
        <w:br/>
        <w:t xml:space="preserve">        with open(log_file, "a") as f:</w:t>
        <w:br/>
        <w:t xml:space="preserve">            f.write(json.dumps(log_entry) + "\n")</w:t>
        <w:br/>
        <w:t>5. FastAPI Backend (Resource-Efficient)</w:t>
        <w:br/>
        <w:t>python</w:t>
        <w:br/>
        <w:t>Copy Code</w:t>
        <w:br/>
        <w:t># api/backend/main.py</w:t>
        <w:br/>
        <w:t>import os</w:t>
        <w:br/>
        <w:t>import logging</w:t>
        <w:br/>
        <w:t>import psutil</w:t>
        <w:br/>
        <w:t>import time</w:t>
        <w:br/>
        <w:t>from typing import Dict, List, Optional</w:t>
        <w:br/>
        <w:t>from fastapi import FastAPI, BackgroundTasks, Depends, HTTPException, Request</w:t>
        <w:br/>
        <w:t>from fastapi.middleware.cors import CORSMiddleware</w:t>
        <w:br/>
        <w:t>from pydantic import BaseModel</w:t>
        <w:br/>
        <w:t>from concurrent.futures import ThreadPoolExecutor</w:t>
        <w:br/>
        <w:br/>
        <w:t># Setup logging to file to avoid console I/O overhead</w:t>
        <w:br/>
        <w:t>logging.basicConfig(</w:t>
        <w:br/>
        <w:t xml:space="preserve">    level=logging.INFO,</w:t>
        <w:br/>
        <w:t xml:space="preserve">    filename="/opt/sutazaiapp/logs/backend.log",</w:t>
        <w:br/>
        <w:t xml:space="preserve">    format='%(asctime)s - %(name)s - %(levelname)s - %(message)s'</w:t>
        <w:br/>
        <w:t>)</w:t>
        <w:br/>
        <w:t>logger = logging.getLogger("sutazai-backend")</w:t>
        <w:br/>
        <w:br/>
        <w:t># Initialize FastAPI app</w:t>
        <w:br/>
        <w:t>app = FastAPI(title="SutazAI Backend")</w:t>
        <w:br/>
        <w:br/>
        <w:t># Cache values</w:t>
        <w:br/>
        <w:t>_cache = {</w:t>
        <w:br/>
        <w:t xml:space="preserve">    "cpu_usage": 0,</w:t>
        <w:br/>
        <w:t xml:space="preserve">    "memory_usage": 0,</w:t>
        <w:br/>
        <w:t xml:space="preserve">    "component_status": [],</w:t>
        <w:br/>
        <w:t xml:space="preserve">    "last_updated": 0</w:t>
        <w:br/>
        <w:t>}</w:t>
        <w:br/>
        <w:br/>
        <w:t># Request models</w:t>
        <w:br/>
        <w:t>class InferenceRequest(BaseModel):</w:t>
        <w:br/>
        <w:t xml:space="preserve">    input_text: str</w:t>
        <w:br/>
        <w:t xml:space="preserve">    model_name: str = "default"</w:t>
        <w:br/>
        <w:t xml:space="preserve">    max_tokens: int = 512</w:t>
        <w:br/>
        <w:t xml:space="preserve">    expected_duration: int = 5  # Expected seconds to complete</w:t>
        <w:br/>
        <w:t xml:space="preserve">    priority: str = "normal"  # "high", "normal", "low"</w:t>
        <w:br/>
        <w:br/>
        <w:t>class AgentTaskRequest(BaseModel):</w:t>
        <w:br/>
        <w:t xml:space="preserve">    task_description: str</w:t>
        <w:br/>
        <w:t xml:space="preserve">    agent_type: str</w:t>
        <w:br/>
        <w:t xml:space="preserve">    priority: str = "normal"</w:t>
        <w:br/>
        <w:t xml:space="preserve">    timeout: int = 300  # 5 minutes</w:t>
        <w:br/>
        <w:br/>
        <w:t># Response models</w:t>
        <w:br/>
        <w:t>class SystemStatusResponse(BaseModel):</w:t>
        <w:br/>
        <w:t xml:space="preserve">    status: str</w:t>
        <w:br/>
        <w:t xml:space="preserve">    cpu_usage: float</w:t>
        <w:br/>
        <w:t xml:space="preserve">    memory_usage: float</w:t>
        <w:br/>
        <w:t xml:space="preserve">    components: List[Dict]</w:t>
        <w:br/>
        <w:br/>
        <w:t>class InferenceResponse(BaseModel):</w:t>
        <w:br/>
        <w:t xml:space="preserve">    task_id: Optional[str] = None</w:t>
        <w:br/>
        <w:t xml:space="preserve">    status: str</w:t>
        <w:br/>
        <w:t xml:space="preserve">    result: Optional[str] = None</w:t>
        <w:br/>
        <w:t xml:space="preserve">    error: Optional[str] = None</w:t>
        <w:br/>
        <w:br/>
        <w:t># Add CORS middleware to reduce overhead</w:t>
        <w:br/>
        <w:t>app.add_middleware(</w:t>
        <w:br/>
        <w:t xml:space="preserve">    CORSMiddleware,</w:t>
        <w:br/>
        <w:t xml:space="preserve">    allow_origins=["http://localhost:8501"],  # Streamlit UI only</w:t>
        <w:br/>
        <w:t xml:space="preserve">    allow_credentials=True,</w:t>
        <w:br/>
        <w:t xml:space="preserve">    allow_methods=["GET", "POST"],</w:t>
        <w:br/>
        <w:t xml:space="preserve">    allow_headers=["*"],</w:t>
        <w:br/>
        <w:t>)</w:t>
        <w:br/>
        <w:br/>
        <w:t># Global variables</w:t>
        <w:br/>
        <w:t>thread_pool = None</w:t>
        <w:br/>
        <w:t>db_pool = None</w:t>
        <w:br/>
        <w:br/>
        <w:t>@app.on_event("startup")</w:t>
        <w:br/>
        <w:t>async def startup_event():</w:t>
        <w:br/>
        <w:t xml:space="preserve">    """Initialize resources on startup"""</w:t>
        <w:br/>
        <w:t xml:space="preserve">    global thread_pool</w:t>
        <w:br/>
        <w:t xml:space="preserve">    # Initialize thread pool for CPU-bound tasks</w:t>
        <w:br/>
        <w:t xml:space="preserve">    cpu_count = psutil.cpu_count()</w:t>
        <w:br/>
        <w:t xml:space="preserve">    max_workers = max(2, cpu_count - 1)  # Leave at least one core free</w:t>
        <w:br/>
        <w:t xml:space="preserve">    thread_pool = ThreadPoolExecutor(max_workers=max_workers)</w:t>
        <w:br/>
        <w:t xml:space="preserve">    </w:t>
        <w:br/>
        <w:t xml:space="preserve">    logger.info(f"Backend started with {max_workers} worker threads")</w:t>
        <w:br/>
        <w:t xml:space="preserve">    </w:t>
        <w:br/>
        <w:t xml:space="preserve">    # Start background thread for periodic status updates</w:t>
        <w:br/>
        <w:t xml:space="preserve">    thread_pool.submit(update_status_periodically)</w:t>
        <w:br/>
        <w:br/>
        <w:t>def update_status_periodically():</w:t>
        <w:br/>
        <w:t xml:space="preserve">    """Update cached status values every 5 seconds"""</w:t>
        <w:br/>
        <w:t xml:space="preserve">    try:</w:t>
        <w:br/>
        <w:t xml:space="preserve">        while True:</w:t>
        <w:br/>
        <w:t xml:space="preserve">            # Update CPU usage (average over 1 second)</w:t>
        <w:br/>
        <w:t xml:space="preserve">            _cache["cpu_usage"] = psutil.cpu_percent(interval=1)</w:t>
        <w:br/>
        <w:t xml:space="preserve">            </w:t>
        <w:br/>
        <w:t xml:space="preserve">            # Update memory usage</w:t>
        <w:br/>
        <w:t xml:space="preserve">            mem = psutil.virtual_memory()</w:t>
        <w:br/>
        <w:t xml:space="preserve">            _cache["memory_usage"] = mem.percent</w:t>
        <w:br/>
        <w:t xml:space="preserve">            </w:t>
        <w:br/>
        <w:t xml:space="preserve">            # Update component status (simplified example)</w:t>
        <w:br/>
        <w:t xml:space="preserve">            _cache["component_status"] = [</w:t>
        <w:br/>
        <w:t xml:space="preserve">                {"name": "FastAPI Backend", "status": "running"},</w:t>
        <w:br/>
        <w:t xml:space="preserve">                {"name": "Database", "status": "running"},</w:t>
        <w:br/>
        <w:t xml:space="preserve">                {"name": "AI Engine", "status": "running"}</w:t>
        <w:br/>
        <w:t xml:space="preserve">            ]</w:t>
        <w:br/>
        <w:t xml:space="preserve">            </w:t>
        <w:br/>
        <w:t xml:space="preserve">            _cache["last_updated"] = time.time()</w:t>
        <w:br/>
        <w:t xml:space="preserve">            </w:t>
        <w:br/>
        <w:t xml:space="preserve">            # Sleep for 4 seconds (plus 1 second from cpu_percent)</w:t>
        <w:br/>
        <w:t xml:space="preserve">            time.sleep(4)</w:t>
        <w:br/>
        <w:t xml:space="preserve">    except Exception as e:</w:t>
        <w:br/>
        <w:t xml:space="preserve">        logger.error(f"Error in status update thread: {e}")</w:t>
        <w:br/>
        <w:br/>
        <w:t>@app.get("/system/status", response_model=SystemStatusResponse)</w:t>
        <w:br/>
        <w:t>async def get_system_status():</w:t>
        <w:br/>
        <w:t xml:space="preserve">    """Get system status with minimal resource usage"""</w:t>
        <w:br/>
        <w:t xml:space="preserve">    # Use cached values for CPU/memory</w:t>
        <w:br/>
        <w:t xml:space="preserve">    return {</w:t>
        <w:br/>
        <w:t xml:space="preserve">        "status": "Running",</w:t>
        <w:br/>
        <w:t xml:space="preserve">        "cpu_usage": _cache["cpu_usage"],</w:t>
        <w:br/>
        <w:t xml:space="preserve">        "memory_usage": _cache["memory_usage"],</w:t>
        <w:br/>
        <w:t xml:space="preserve">        "components": _cache["component_status"]</w:t>
        <w:br/>
        <w:t xml:space="preserve">    }</w:t>
        <w:br/>
        <w:br/>
        <w:t>def has_sufficient_memory(request: InferenceRequest) -&gt; bool:</w:t>
        <w:br/>
        <w:t xml:space="preserve">    """Check if there's enough memory for the request</w:t>
        <w:br/>
        <w:t xml:space="preserve">    </w:t>
        <w:br/>
        <w:t xml:space="preserve">    Args:</w:t>
        <w:br/>
        <w:t xml:space="preserve">        request: The inference request</w:t>
        <w:br/>
        <w:t xml:space="preserve">        </w:t>
        <w:br/>
        <w:t xml:space="preserve">    Returns:</w:t>
        <w:br/>
        <w:t xml:space="preserve">        True if sufficient memory is available</w:t>
        <w:br/>
        <w:t xml:space="preserve">    """</w:t>
        <w:br/>
        <w:t xml:space="preserve">    # Simple heuristic based on model and request size</w:t>
        <w:br/>
        <w:t xml:space="preserve">    mem = psutil.virtual_memory()</w:t>
        <w:br/>
        <w:t xml:space="preserve">    available_mb = mem.available // (1024 * 1024)</w:t>
        <w:br/>
        <w:t xml:space="preserve">    </w:t>
        <w:br/>
        <w:t xml:space="preserve">    # Estimate memory needed (very rough estimate)</w:t>
        <w:br/>
        <w:t xml:space="preserve">    if request.model_name == "large":</w:t>
        <w:br/>
        <w:t xml:space="preserve">        needed_mb = 4000  # 4GB</w:t>
        <w:br/>
        <w:t xml:space="preserve">    elif request.model_name == "medium":</w:t>
        <w:br/>
        <w:t xml:space="preserve">        needed_mb = 2000  # 2GB</w:t>
        <w:br/>
        <w:t xml:space="preserve">    else:</w:t>
        <w:br/>
        <w:t xml:space="preserve">        needed_mb = 1000  # 1GB</w:t>
        <w:br/>
        <w:t xml:space="preserve">    </w:t>
        <w:br/>
        <w:t xml:space="preserve">    # Add overhead for input size</w:t>
        <w:br/>
        <w:t xml:space="preserve">    input_size_mb = len(request.input_text) // (1024 * 1024) + 1</w:t>
        <w:br/>
        <w:t xml:space="preserve">    needed_mb += input_size_mb * 2  # Double for processing overhead</w:t>
        <w:br/>
        <w:t xml:space="preserve">    </w:t>
        <w:br/>
        <w:t xml:space="preserve">    logger.info(f"Memory check: available={available_mb}MB, needed={needed_mb}MB")</w:t>
        <w:br/>
        <w:t xml:space="preserve">    return available_mb &gt;= needed_mb</w:t>
        <w:br/>
        <w:br/>
        <w:t>def generate_task_id() -&gt; str:</w:t>
        <w:br/>
        <w:t xml:space="preserve">    """Generate a unique task ID</w:t>
        <w:br/>
        <w:t xml:space="preserve">    </w:t>
        <w:br/>
        <w:t xml:space="preserve">    Returns:</w:t>
        <w:br/>
        <w:t xml:space="preserve">        Task ID string</w:t>
        <w:br/>
        <w:t xml:space="preserve">    """</w:t>
        <w:br/>
        <w:t xml:space="preserve">    import uuid</w:t>
        <w:br/>
        <w:t xml:space="preserve">    return str(uuid.uuid4())</w:t>
        <w:br/>
        <w:br/>
        <w:t>async def run_inference_sync(request: InferenceRequest) -&gt; Dict:</w:t>
        <w:br/>
        <w:t xml:space="preserve">    """Run inference synchronously</w:t>
        <w:br/>
        <w:t xml:space="preserve">    </w:t>
        <w:br/>
        <w:t xml:space="preserve">    Args:</w:t>
        <w:br/>
        <w:t xml:space="preserve">        request: Inference request</w:t>
        <w:br/>
        <w:t xml:space="preserve">        </w:t>
        <w:br/>
        <w:t xml:space="preserve">    Returns:</w:t>
        <w:br/>
        <w:t xml:space="preserve">        Inference results</w:t>
        <w:br/>
        <w:t xml:space="preserve">    """</w:t>
        <w:br/>
        <w:t xml:space="preserve">    try:</w:t>
        <w:br/>
        <w:t xml:space="preserve">        # This would call the actual inference engine</w:t>
        <w:br/>
        <w:t xml:space="preserve">        # Simplified implementation for example</w:t>
        <w:br/>
        <w:t xml:space="preserve">        import time</w:t>
        <w:br/>
        <w:t xml:space="preserve">        </w:t>
        <w:br/>
        <w:t xml:space="preserve">        # Simulate varying processing time based on model size</w:t>
        <w:br/>
        <w:t xml:space="preserve">        if request.model_name == "large":</w:t>
        <w:br/>
        <w:t xml:space="preserve">            time.sleep(1.0)</w:t>
        <w:br/>
        <w:t xml:space="preserve">        elif request.model_name == "medium":</w:t>
        <w:br/>
        <w:t xml:space="preserve">            time.sleep(0.5)</w:t>
        <w:br/>
        <w:t xml:space="preserve">        else:</w:t>
        <w:br/>
        <w:t xml:space="preserve">            time.sleep(0.2)</w:t>
        <w:br/>
        <w:t xml:space="preserve">        </w:t>
        <w:br/>
        <w:t xml:space="preserve">        # Return simulated result</w:t>
        <w:br/>
        <w:t xml:space="preserve">        return {</w:t>
        <w:br/>
        <w:t xml:space="preserve">            "status": "completed",</w:t>
        <w:br/>
        <w:t xml:space="preserve">            "result": f"Response to: {request.input_text[:50]}..."</w:t>
        <w:br/>
        <w:t xml:space="preserve">        }</w:t>
        <w:br/>
        <w:t xml:space="preserve">    except Exception as e:</w:t>
        <w:br/>
        <w:t xml:space="preserve">        logger.error(f"Error in inference: {e}")</w:t>
        <w:br/>
        <w:t xml:space="preserve">        return {</w:t>
        <w:br/>
        <w:t xml:space="preserve">            "status": "error",</w:t>
        <w:br/>
        <w:t xml:space="preserve">            "error": str(e)</w:t>
        <w:br/>
        <w:t xml:space="preserve">        }</w:t>
        <w:br/>
        <w:br/>
        <w:t>def run_inference_task(request: InferenceRequest, task_id: str):</w:t>
        <w:br/>
        <w:t xml:space="preserve">    """Run inference as background task</w:t>
        <w:br/>
        <w:t xml:space="preserve">    </w:t>
        <w:br/>
        <w:t xml:space="preserve">    Args:</w:t>
        <w:br/>
        <w:t xml:space="preserve">        request: Inference request</w:t>
        <w:br/>
        <w:t xml:space="preserve">        task_id: Unique task ID</w:t>
        <w:br/>
        <w:t xml:space="preserve">    """</w:t>
        <w:br/>
        <w:t xml:space="preserve">    try:</w:t>
        <w:br/>
        <w:t xml:space="preserve">        # This would call the actual inference engine</w:t>
        <w:br/>
        <w:t xml:space="preserve">        # Simplified implementation for example</w:t>
        <w:br/>
        <w:t xml:space="preserve">        import time</w:t>
        <w:br/>
        <w:t xml:space="preserve">        </w:t>
        <w:br/>
        <w:t xml:space="preserve">        # Store task start in database</w:t>
        <w:br/>
        <w:t xml:space="preserve">        # db_pool.execute("INSERT INTO tasks (id, status) VALUES (?, ?)", </w:t>
        <w:br/>
        <w:t xml:space="preserve">        #                (task_id, "processing"))</w:t>
        <w:br/>
        <w:t xml:space="preserve">        </w:t>
        <w:br/>
        <w:t xml:space="preserve">        # Simulate processing time</w:t>
        <w:br/>
        <w:t xml:space="preserve">        if request.model_name == "large":</w:t>
        <w:br/>
        <w:t xml:space="preserve">            time.sleep(3.0)</w:t>
        <w:br/>
        <w:t xml:space="preserve">        elif request.model_name == "medium":</w:t>
        <w:br/>
        <w:t xml:space="preserve">            time.sleep(1.5)</w:t>
        <w:br/>
        <w:t xml:space="preserve">        else:</w:t>
        <w:br/>
        <w:t xml:space="preserve">            time.sleep(0.5)</w:t>
        <w:br/>
        <w:t xml:space="preserve">        </w:t>
        <w:br/>
        <w:t xml:space="preserve">        # Store result in database</w:t>
        <w:br/>
        <w:t xml:space="preserve">        result = f"Response to: {request.input_text[:50]}..."</w:t>
        <w:br/>
        <w:t xml:space="preserve">        # db_pool.execute("UPDATE tasks SET status = ?, result = ? WHERE id = ?", </w:t>
        <w:br/>
        <w:t xml:space="preserve">        #                ("completed", result, task_id))</w:t>
        <w:br/>
        <w:t xml:space="preserve">        </w:t>
        <w:br/>
        <w:t xml:space="preserve">    except Exception as e:</w:t>
        <w:br/>
        <w:t xml:space="preserve">        logger.error(f"Error in background inference task: {e}")</w:t>
        <w:br/>
        <w:t xml:space="preserve">        # Store error in database</w:t>
        <w:br/>
        <w:t xml:space="preserve">        # db_pool.execute("UPDATE tasks SET status = ?, error = ? WHERE id = ?", </w:t>
        <w:br/>
        <w:t xml:space="preserve">        #                ("error", str(e), task_id))</w:t>
        <w:br/>
        <w:br/>
        <w:t>@app.post("/inference", response_model=InferenceResponse)</w:t>
        <w:br/>
        <w:t>async def run_inference(request: InferenceRequest, background_tasks: BackgroundTasks):</w:t>
        <w:br/>
        <w:t xml:space="preserve">    """Run inference with resource management</w:t>
        <w:br/>
        <w:t xml:space="preserve">    </w:t>
        <w:br/>
        <w:t xml:space="preserve">    Args:</w:t>
        <w:br/>
        <w:t xml:space="preserve">        request: Inference parameters</w:t>
        <w:br/>
        <w:t xml:space="preserve">        background_tasks: FastAPI background tasks handler</w:t>
        <w:br/>
        <w:t xml:space="preserve">        </w:t>
        <w:br/>
        <w:t xml:space="preserve">    Returns:</w:t>
        <w:br/>
        <w:t xml:space="preserve">        Inference result or task ID</w:t>
        <w:br/>
        <w:t xml:space="preserve">    """</w:t>
        <w:br/>
        <w:t xml:space="preserve">    # Check available memory before accepting large requests</w:t>
        <w:br/>
        <w:t xml:space="preserve">    if not has_sufficient_memory(request):</w:t>
        <w:br/>
        <w:t xml:space="preserve">        raise HTTPException(status_code=503, detail="Insufficient system resources")</w:t>
        <w:br/>
        <w:t xml:space="preserve">    </w:t>
        <w:br/>
        <w:t xml:space="preserve">    # For long-running inference, use background task</w:t>
        <w:br/>
        <w:t xml:space="preserve">    if request.expected_duration &gt; 5:</w:t>
        <w:br/>
        <w:t xml:space="preserve">        task_id = generate_task_id()</w:t>
        <w:br/>
        <w:t xml:space="preserve">        background_tasks.add_task(run_inference_task, request, task_id)</w:t>
        <w:br/>
        <w:t xml:space="preserve">        return {"task_id": task_id, "status": "processing"}</w:t>
        <w:br/>
        <w:t xml:space="preserve">    </w:t>
        <w:br/>
        <w:t xml:space="preserve">    # For quick inference, run directly</w:t>
        <w:br/>
        <w:t xml:space="preserve">    result = await run_inference_sync(request)</w:t>
        <w:br/>
        <w:t xml:space="preserve">    return result</w:t>
        <w:br/>
        <w:br/>
        <w:t>@app.get("/task/{task_id}", response_model=InferenceResponse)</w:t>
        <w:br/>
        <w:t>async def get_task_status(task_id: str):</w:t>
        <w:br/>
        <w:t xml:space="preserve">    """Check status of background task</w:t>
        <w:br/>
        <w:t xml:space="preserve">    </w:t>
        <w:br/>
        <w:t xml:space="preserve">    Args:</w:t>
        <w:br/>
        <w:t xml:space="preserve">        task_id: Task ID</w:t>
        <w:br/>
        <w:t xml:space="preserve">        </w:t>
        <w:br/>
        <w:t xml:space="preserve">    Returns:</w:t>
        <w:br/>
        <w:t xml:space="preserve">        Task status and result if complete</w:t>
        <w:br/>
        <w:t xml:space="preserve">    """</w:t>
        <w:br/>
        <w:t xml:space="preserve">    # This would query the database for task status</w:t>
        <w:br/>
        <w:t xml:space="preserve">    # Simplified implementation for example</w:t>
        <w:br/>
        <w:t xml:space="preserve">    import random</w:t>
        <w:br/>
        <w:t xml:space="preserve">    </w:t>
        <w:br/>
        <w:t xml:space="preserve">    # Simulate random task state</w:t>
        <w:br/>
        <w:t xml:space="preserve">    rand = random.random()</w:t>
        <w:br/>
        <w:t xml:space="preserve">    if rand &lt; 0.2:</w:t>
        <w:br/>
        <w:t xml:space="preserve">        return {"task_id": task_id, "status": "processing"}</w:t>
        <w:br/>
        <w:t xml:space="preserve">    elif rand &lt; 0.9:</w:t>
        <w:br/>
        <w:t xml:space="preserve">        return {</w:t>
        <w:br/>
        <w:t xml:space="preserve">            "task_id": task_id, </w:t>
        <w:br/>
        <w:t xml:space="preserve">            "status": "completed",</w:t>
        <w:br/>
        <w:t xml:space="preserve">            "result": f"Completed task {task_id}"</w:t>
        <w:br/>
        <w:t xml:space="preserve">        }</w:t>
        <w:br/>
        <w:t xml:space="preserve">    else:</w:t>
        <w:br/>
        <w:t xml:space="preserve">        return {</w:t>
        <w:br/>
        <w:t xml:space="preserve">            "task_id": task_id, </w:t>
        <w:br/>
        <w:t xml:space="preserve">            "status": "error",</w:t>
        <w:br/>
        <w:t xml:space="preserve">            "error": "Simulated error in task processing"</w:t>
        <w:br/>
        <w:t xml:space="preserve">        }</w:t>
        <w:br/>
        <w:br/>
        <w:t>@app.middleware("http")</w:t>
        <w:br/>
        <w:t>async def add_process_time_header(request: Request, call_next):</w:t>
        <w:br/>
        <w:t xml:space="preserve">    """Middleware to track request processing time</w:t>
        <w:br/>
        <w:t xml:space="preserve">    </w:t>
        <w:br/>
        <w:t xml:space="preserve">    Args:</w:t>
        <w:br/>
        <w:t xml:space="preserve">        request: HTTP request</w:t>
        <w:br/>
        <w:t xml:space="preserve">        call_next: Next middleware function</w:t>
        <w:br/>
        <w:t xml:space="preserve">        </w:t>
        <w:br/>
        <w:t xml:space="preserve">    Returns:</w:t>
        <w:br/>
        <w:t xml:space="preserve">        HTTP response</w:t>
        <w:br/>
        <w:t xml:space="preserve">    """</w:t>
        <w:br/>
        <w:t xml:space="preserve">    start_time = time.time()</w:t>
        <w:br/>
        <w:t xml:space="preserve">    response = await call_next(request)</w:t>
        <w:br/>
        <w:t xml:space="preserve">    process_time = time.time() - start_time</w:t>
        <w:br/>
        <w:t xml:space="preserve">    </w:t>
        <w:br/>
        <w:t xml:space="preserve">    # Add processing time header</w:t>
        <w:br/>
        <w:t xml:space="preserve">    response.headers["X-Process-Time"] = str(process_time)</w:t>
        <w:br/>
        <w:t xml:space="preserve">    </w:t>
        <w:br/>
        <w:t xml:space="preserve">    # Log request (only for significant requests)</w:t>
        <w:br/>
        <w:t xml:space="preserve">    if process_time &gt; 0.5:</w:t>
        <w:br/>
        <w:t xml:space="preserve">        logger.info(f"Slow request: {request.url.path} took {process_time:.2f}s")</w:t>
        <w:br/>
        <w:t xml:space="preserve">    </w:t>
        <w:br/>
        <w:t xml:space="preserve">    return response</w:t>
        <w:br/>
        <w:t>6. Streamlit UI (Lightweight)</w:t>
        <w:br/>
        <w:t>python</w:t>
        <w:br/>
        <w:t>Copy Code</w:t>
        <w:br/>
        <w:t># api/ui/app.py</w:t>
        <w:br/>
        <w:t>import streamlit as st</w:t>
        <w:br/>
        <w:t>import requests</w:t>
        <w:br/>
        <w:t>import json</w:t>
        <w:br/>
        <w:t>import time</w:t>
        <w:br/>
        <w:t>import os</w:t>
        <w:br/>
        <w:t>from datetime import datetime</w:t>
        <w:br/>
        <w:br/>
        <w:t># Reduce Streamlit's memory footprint</w:t>
        <w:br/>
        <w:t>st.set_page_config(</w:t>
        <w:br/>
        <w:t xml:space="preserve">    page_title="SutazAI Management",</w:t>
        <w:br/>
        <w:t xml:space="preserve">    layout="wide",</w:t>
        <w:br/>
        <w:t xml:space="preserve">    initial_sidebar_state="collapsed"  # Save memory by starting collapsed</w:t>
        <w:br/>
        <w:t>)</w:t>
        <w:br/>
        <w:br/>
        <w:t># Use session state sparingly to reduce memory usage</w:t>
        <w:br/>
        <w:t>if "authenticated" not in st.session_state:</w:t>
        <w:br/>
        <w:t xml:space="preserve">    st.session_state.authenticated = False</w:t>
        <w:br/>
        <w:t>if "last_update" not in st.session_state:</w:t>
        <w:br/>
        <w:t xml:space="preserve">    st.session_state.last_update = 0</w:t>
        <w:br/>
        <w:t>if "system_status" not in st.session_state:</w:t>
        <w:br/>
        <w:t xml:space="preserve">    st.session_state.system_status = None</w:t>
        <w:br/>
        <w:t>if "active_tasks" not in st.session_state:</w:t>
        <w:br/>
        <w:t xml:space="preserve">    st.session_state.active_tasks = {}</w:t>
        <w:br/>
        <w:br/>
        <w:t># Constants</w:t>
        <w:br/>
        <w:t>API_URL = "http://localhost:8000"</w:t>
        <w:br/>
        <w:br/>
        <w:t># Function to efficiently fetch data with caching</w:t>
        <w:br/>
        <w:t>def get_system_status(force_refresh=False):</w:t>
        <w:br/>
        <w:t xml:space="preserve">    """Get system status with caching</w:t>
        <w:br/>
        <w:t xml:space="preserve">    </w:t>
        <w:br/>
        <w:t xml:space="preserve">    Args:</w:t>
        <w:br/>
        <w:t xml:space="preserve">        force_refresh: Force refresh regardless of cache</w:t>
        <w:br/>
        <w:t xml:space="preserve">        </w:t>
        <w:br/>
        <w:t xml:space="preserve">    Returns:</w:t>
        <w:br/>
        <w:t xml:space="preserve">        System status data</w:t>
        <w:br/>
        <w:t xml:space="preserve">    """</w:t>
        <w:br/>
        <w:t xml:space="preserve">    current_time = time.time()</w:t>
        <w:br/>
        <w:t xml:space="preserve">    # Only refresh data every 10 seconds unless forced</w:t>
        <w:br/>
        <w:t xml:space="preserve">    if force_refresh or (current_time - st.session_state.last_update) &gt; 10:</w:t>
        <w:br/>
        <w:t xml:space="preserve">        try:</w:t>
        <w:br/>
        <w:t xml:space="preserve">            response = requests.get(f"{API_URL}/system/status", timeout=2)</w:t>
        <w:br/>
        <w:t xml:space="preserve">            st.session_state.system_status = response.json()</w:t>
        <w:br/>
        <w:t xml:space="preserve">            st.session_state.last_update = current_time</w:t>
        <w:br/>
        <w:t xml:space="preserve">        except Exception as e:</w:t>
        <w:br/>
        <w:t xml:space="preserve">            # Don't update timestamp on error to allow retry</w:t>
        <w:br/>
        <w:t xml:space="preserve">            if st.session_state.system_status is None:</w:t>
        <w:br/>
        <w:t xml:space="preserve">                st.session_state.system_status = {"status": "Error", "error": str(e)}</w:t>
        <w:br/>
        <w:t xml:space="preserve">    </w:t>
        <w:br/>
        <w:t xml:space="preserve">    return st.session_state.system_status</w:t>
        <w:br/>
        <w:br/>
        <w:t>def run_inference(input_text, model="default", max_tokens=512):</w:t>
        <w:br/>
        <w:t xml:space="preserve">    """Run inference through API</w:t>
        <w:br/>
        <w:t xml:space="preserve">    </w:t>
        <w:br/>
        <w:t xml:space="preserve">    Args:</w:t>
        <w:br/>
        <w:t xml:space="preserve">        input_text: User input text</w:t>
        <w:br/>
        <w:t xml:space="preserve">        model: Model to use</w:t>
        <w:br/>
        <w:t xml:space="preserve">        max_tokens: Maximum tokens to generate</w:t>
        <w:br/>
        <w:t xml:space="preserve">        </w:t>
        <w:br/>
        <w:t xml:space="preserve">    Returns:</w:t>
        <w:br/>
        <w:t xml:space="preserve">        Inference result</w:t>
        <w:br/>
        <w:t xml:space="preserve">    """</w:t>
        <w:br/>
        <w:t xml:space="preserve">    try:</w:t>
        <w:br/>
        <w:t xml:space="preserve">        data = {</w:t>
        <w:br/>
        <w:t xml:space="preserve">            "input_text": input_text,</w:t>
        <w:br/>
        <w:t xml:space="preserve">            "model_name": model,</w:t>
        <w:br/>
        <w:t xml:space="preserve">            "max_tokens": max_tokens,</w:t>
        <w:br/>
        <w:t xml:space="preserve">            "expected_duration": 10 if model == "large" else 5</w:t>
        <w:br/>
        <w:t xml:space="preserve">        }</w:t>
        <w:br/>
        <w:t xml:space="preserve">        </w:t>
        <w:br/>
        <w:t xml:space="preserve">        response = requests.post(f"{API_URL}/inference", json=data, timeout=30)</w:t>
        <w:br/>
        <w:t xml:space="preserve">        result = response.json()</w:t>
        <w:br/>
        <w:t xml:space="preserve">        </w:t>
        <w:br/>
        <w:t xml:space="preserve">        # If background task, store task ID for polling</w:t>
        <w:br/>
        <w:t xml:space="preserve">        if "task_id" in result and result["status"] == "processing":</w:t>
        <w:br/>
        <w:t xml:space="preserve">            st.session_state.active_tasks[result["task_id"]] = {</w:t>
        <w:br/>
        <w:t xml:space="preserve">                "start_time": time.time(),</w:t>
        <w:br/>
        <w:t xml:space="preserve">                "model": model,</w:t>
        <w:br/>
        <w:t xml:space="preserve">                "input_preview": input_text[:50] + "..." if len(input_text) &gt; 50 else input_text</w:t>
        <w:br/>
        <w:t xml:space="preserve">            }</w:t>
        <w:br/>
        <w:t xml:space="preserve">        </w:t>
        <w:br/>
        <w:t xml:space="preserve">        return result</w:t>
        <w:br/>
        <w:t xml:space="preserve">    except Exception as e:</w:t>
        <w:br/>
        <w:t xml:space="preserve">        return {"status": "error", "error": str(e)}</w:t>
        <w:br/>
        <w:br/>
        <w:t>def check_task_status(task_id):</w:t>
        <w:br/>
        <w:t xml:space="preserve">    """Check status of a background task</w:t>
        <w:br/>
        <w:t xml:space="preserve">    </w:t>
        <w:br/>
        <w:t xml:space="preserve">    Args:</w:t>
        <w:br/>
        <w:t xml:space="preserve">        task_id: Task ID to check</w:t>
        <w:br/>
        <w:t xml:space="preserve">        </w:t>
        <w:br/>
        <w:t xml:space="preserve">    Returns:</w:t>
        <w:br/>
        <w:t xml:space="preserve">        Task status</w:t>
        <w:br/>
        <w:t xml:space="preserve">    """</w:t>
        <w:br/>
        <w:t xml:space="preserve">    try:</w:t>
        <w:br/>
        <w:t xml:space="preserve">        response = requests.get(f"{API_URL}/task/{task_id}", timeout=5)</w:t>
        <w:br/>
        <w:t xml:space="preserve">        return response.json()</w:t>
        <w:br/>
        <w:t xml:space="preserve">    except Exception as e:</w:t>
        <w:br/>
        <w:t xml:space="preserve">        return {"status": "error", "error": str(e)}</w:t>
        <w:br/>
        <w:br/>
        <w:t>def update_active_tasks():</w:t>
        <w:br/>
        <w:t xml:space="preserve">    """Update status of all active tasks"""</w:t>
        <w:br/>
        <w:t xml:space="preserve">    tasks_to_remove = []</w:t>
        <w:br/>
        <w:t xml:space="preserve">    </w:t>
        <w:br/>
        <w:t xml:space="preserve">    for task_id, task_info in st.session_state.active_tasks.items():</w:t>
        <w:br/>
        <w:t xml:space="preserve">        result = check_task_status(task_id)</w:t>
        <w:br/>
        <w:t xml:space="preserve">        </w:t>
        <w:br/>
        <w:t xml:space="preserve">        # Update task info</w:t>
        <w:br/>
        <w:t xml:space="preserve">        st.session_state.active_tasks[task_id].update(result)</w:t>
        <w:br/>
        <w:t xml:space="preserve">        </w:t>
        <w:br/>
        <w:t xml:space="preserve">        # Mark completed or errored tasks for removal</w:t>
        <w:br/>
        <w:t xml:space="preserve">        if result["status"] in ["completed", "error"]:</w:t>
        <w:br/>
        <w:t xml:space="preserve">            tasks_to_remove.append(task_id)</w:t>
        <w:br/>
        <w:t xml:space="preserve">    </w:t>
        <w:br/>
        <w:t xml:space="preserve">    # Remove completed/errored tasks after 30 seconds</w:t>
        <w:br/>
        <w:t xml:space="preserve">    current_time = time.time()</w:t>
        <w:br/>
        <w:t xml:space="preserve">    for task_id in list(st.session_state.active_tasks.keys()):</w:t>
        <w:br/>
        <w:t xml:space="preserve">        task_info = st.session_state.active_tasks[task_id]</w:t>
        <w:br/>
        <w:t xml:space="preserve">        if task_info["status"] in ["completed", "error"]:</w:t>
        <w:br/>
        <w:t xml:space="preserve">            if current_time - task_info.get("completion_time", current_time) &gt; 30:</w:t>
        <w:br/>
        <w:t xml:space="preserve">                tasks_to_remove.append(task_id)</w:t>
        <w:br/>
        <w:t xml:space="preserve">        </w:t>
        <w:br/>
        <w:t xml:space="preserve">    # Remove tasks</w:t>
        <w:br/>
        <w:t xml:space="preserve">    for task_id in tasks_to_remove:</w:t>
        <w:br/>
        <w:t xml:space="preserve">        if task_id in st.session_state.active_tasks:</w:t>
        <w:br/>
        <w:t xml:space="preserve">            del st.session_state.active_tasks[task_id]</w:t>
        <w:br/>
        <w:br/>
        <w:t># Main application with optimized rendering</w:t>
        <w:br/>
        <w:t>def main():</w:t>
        <w:br/>
        <w:t xml:space="preserve">    """Main application logic"""</w:t>
        <w:br/>
        <w:t xml:space="preserve">    # Authentication with minimal overhead</w:t>
        <w:br/>
        <w:t xml:space="preserve">    if not st.session_state.authenticated:</w:t>
        <w:br/>
        <w:t xml:space="preserve">        st.title("SutazAI Login")</w:t>
        <w:br/>
        <w:t xml:space="preserve">        col1, col2 = st.columns(2)</w:t>
        <w:br/>
        <w:t xml:space="preserve">        with col1:</w:t>
        <w:br/>
        <w:t xml:space="preserve">            username = st.text_input("Username")</w:t>
        <w:br/>
        <w:t xml:space="preserve">        with col2:</w:t>
        <w:br/>
        <w:t xml:space="preserve">            password = st.text_input("Password", type="password")</w:t>
        <w:br/>
        <w:t xml:space="preserve">        </w:t>
        <w:br/>
        <w:t xml:space="preserve">        if st.button("Login"):</w:t>
        <w:br/>
        <w:t xml:space="preserve">            # Simple auth for demo - replace with secure auth</w:t>
        <w:br/>
        <w:t xml:space="preserve">            if username == "admin" and password == "sutazai":</w:t>
        <w:br/>
        <w:t xml:space="preserve">                st.session_state.authenticated = True</w:t>
        <w:br/>
        <w:t xml:space="preserve">                st.experimental_rerun()</w:t>
        <w:br/>
        <w:t xml:space="preserve">            else:</w:t>
        <w:br/>
        <w:t xml:space="preserve">                st.error("Invalid credentials")</w:t>
        <w:br/>
        <w:t xml:space="preserve">        return</w:t>
        <w:br/>
        <w:t xml:space="preserve">    </w:t>
        <w:br/>
        <w:t xml:space="preserve">    # Main UI with tabbed interface to reduce rendering overhead</w:t>
        <w:br/>
        <w:t xml:space="preserve">    st.title("SutazAI Management Console")</w:t>
        <w:br/>
        <w:t xml:space="preserve">    tab1, tab2, tab3 = st.tabs(["System", "Chat", "Tasks"])</w:t>
        <w:br/>
        <w:t xml:space="preserve">    </w:t>
        <w:br/>
        <w:t xml:space="preserve">    # System tab - load efficiently</w:t>
        <w:br/>
        <w:t xml:space="preserve">    with tab1:</w:t>
        <w:br/>
        <w:t xml:space="preserve">        status = get_system_status()</w:t>
        <w:br/>
        <w:t xml:space="preserve">        </w:t>
        <w:br/>
        <w:t xml:space="preserve">        # Refresh button - only re-fetch data when clicked</w:t>
        <w:br/>
        <w:t xml:space="preserve">        if st.button("Refresh Status"):</w:t>
        <w:br/>
        <w:t xml:space="preserve">            status = get_system_status(force_refresh=True)</w:t>
        <w:br/>
        <w:t xml:space="preserve">        </w:t>
        <w:br/>
        <w:t xml:space="preserve">        # Display system metrics with minimal components</w:t>
        <w:br/>
        <w:t xml:space="preserve">        col1, col2, col3 = st.columns(3)</w:t>
        <w:br/>
        <w:t xml:space="preserve">        col1.metric("Status", status.get("status", "Unknown"))</w:t>
        <w:br/>
        <w:t xml:space="preserve">        col2.metric("CPU Usage", f"{status.get('cpu_usage', 0):.1f}%")</w:t>
        <w:br/>
        <w:t xml:space="preserve">        col3.metric("Memory Usage", f"{status.get('memory_usage', 0):.1f}%")</w:t>
        <w:br/>
        <w:t xml:space="preserve">        </w:t>
        <w:br/>
        <w:t xml:space="preserve">        # Only display components if we have them</w:t>
        <w:br/>
        <w:t xml:space="preserve">        if "components" in status:</w:t>
        <w:br/>
        <w:t xml:space="preserve">            st.subheader("System Components")</w:t>
        <w:br/>
        <w:t xml:space="preserve">            # Use native table instead of DataFrame for efficiency</w:t>
        <w:br/>
        <w:t xml:space="preserve">            st.table(status["components"])</w:t>
        <w:br/>
        <w:t xml:space="preserve">    </w:t>
        <w:br/>
        <w:t xml:space="preserve">    # Chat interface - optimized for minimal rendering</w:t>
        <w:br/>
        <w:t xml:space="preserve">    with tab2:</w:t>
        <w:br/>
        <w:t xml:space="preserve">        st.subheader("Chat with SutazAI")</w:t>
        <w:br/>
        <w:t xml:space="preserve">        </w:t>
        <w:br/>
        <w:t xml:space="preserve">        # Model selection (simple radio to avoid heavy widgets)</w:t>
        <w:br/>
        <w:t xml:space="preserve">        model = st.radio(</w:t>
        <w:br/>
        <w:t xml:space="preserve">            "Select model:",</w:t>
        <w:br/>
        <w:t xml:space="preserve">            ["default", "medium", "large"],</w:t>
        <w:br/>
        <w:t xml:space="preserve">            horizontal=True</w:t>
        <w:br/>
        <w:t xml:space="preserve">        )</w:t>
        <w:br/>
        <w:t xml:space="preserve">        </w:t>
        <w:br/>
        <w:t xml:space="preserve">        # Chat input</w:t>
        <w:br/>
        <w:t xml:space="preserve">        user_input = st.text_area("Enter your message:", height=100)</w:t>
        <w:br/>
        <w:t xml:space="preserve">        </w:t>
        <w:br/>
        <w:t xml:space="preserve">        # Submit button</w:t>
        <w:br/>
        <w:t xml:space="preserve">        if st.button("Send"):</w:t>
        <w:br/>
        <w:t xml:space="preserve">            if user_input:</w:t>
        <w:br/>
        <w:t xml:space="preserve">                with st.spinner("Processing..."):</w:t>
        <w:br/>
        <w:t xml:space="preserve">                    result = run_inference(user_input, model)</w:t>
        <w:br/>
        <w:t xml:space="preserve">                </w:t>
        <w:br/>
        <w:t xml:space="preserve">                # Display result</w:t>
        <w:br/>
        <w:t xml:space="preserve">                if result["status"] == "completed":</w:t>
        <w:br/>
        <w:t xml:space="preserve">                    st.success("Response received")</w:t>
        <w:br/>
        <w:t xml:space="preserve">                    st.write(result["result"])</w:t>
        <w:br/>
        <w:t xml:space="preserve">                elif result["status"] == "processing":</w:t>
        <w:br/>
        <w:t xml:space="preserve">                    st.info(f"Processing as background task (ID: {result['task_id']})")</w:t>
        <w:br/>
        <w:t xml:space="preserve">                else:</w:t>
        <w:br/>
        <w:t xml:space="preserve">                    st.error(f"Error: {result.get('error', 'Unknown error')}")</w:t>
        <w:br/>
        <w:t xml:space="preserve">    </w:t>
        <w:br/>
        <w:t xml:space="preserve">    # Tasks tab - show active tasks</w:t>
        <w:br/>
        <w:t xml:space="preserve">    with tab3:</w:t>
        <w:br/>
        <w:t xml:space="preserve">        st.subheader("Active Tasks")</w:t>
        <w:br/>
        <w:t xml:space="preserve">        </w:t>
        <w:br/>
        <w:t xml:space="preserve">        # Update task status</w:t>
        <w:br/>
        <w:t xml:space="preserve">        update_active_tasks()</w:t>
        <w:br/>
        <w:t xml:space="preserve">        </w:t>
        <w:br/>
        <w:t xml:space="preserve">        # Display active tasks</w:t>
        <w:br/>
        <w:t xml:space="preserve">        if st.session_state.active_tasks:</w:t>
        <w:br/>
        <w:t xml:space="preserve">            for task_id, task_info in st.session_state.active_tasks.items():</w:t>
        <w:br/>
        <w:t xml:space="preserve">                status = task_info.get("status", "processing")</w:t>
        <w:br/>
        <w:t xml:space="preserve">                </w:t>
        <w:br/>
        <w:t xml:space="preserve">                # Determine badge color</w:t>
        <w:br/>
        <w:t xml:space="preserve">                if status == "processing":</w:t>
        <w:br/>
        <w:t xml:space="preserve">                    badge = "🔄"</w:t>
        <w:br/>
        <w:t xml:space="preserve">                elif status == "completed":</w:t>
        <w:br/>
        <w:t xml:space="preserve">                    badge = "✅"</w:t>
        <w:br/>
        <w:t xml:space="preserve">                else:</w:t>
        <w:br/>
        <w:t xml:space="preserve">                    badge = "❌"</w:t>
        <w:br/>
        <w:t xml:space="preserve">                </w:t>
        <w:br/>
        <w:t xml:space="preserve">                # Calculate runtime</w:t>
        <w:br/>
        <w:t xml:space="preserve">                if "start_time" in task_info:</w:t>
        <w:br/>
        <w:t xml:space="preserve">                    runtime = time.time() - task_info["start_time"]</w:t>
        <w:br/>
        <w:t xml:space="preserve">                    runtime_str = f"{runtime:.1f}s"</w:t>
        <w:br/>
        <w:t xml:space="preserve">                else:</w:t>
        <w:br/>
        <w:t xml:space="preserve">                    runtime_str = "unknown"</w:t>
        <w:br/>
        <w:t xml:space="preserve">                </w:t>
        <w:br/>
        <w:t xml:space="preserve">                # Display task information</w:t>
        <w:br/>
        <w:t xml:space="preserve">                st.write(f"{badge} **Task**: {task_id} ({task_info.get('model', 'unknown')}) - {runtime_str}")</w:t>
        <w:br/>
        <w:t xml:space="preserve">                st.write(f"Input: {task_info.get('input_preview', 'unknown')}")</w:t>
        <w:br/>
        <w:t xml:space="preserve">                </w:t>
        <w:br/>
        <w:t xml:space="preserve">                # Show result if completed</w:t>
        <w:br/>
        <w:t xml:space="preserve">                if status == "completed" and "result" in task_info:</w:t>
        <w:br/>
        <w:t xml:space="preserve">                    st.write("Result:")</w:t>
        <w:br/>
        <w:t xml:space="preserve">                    st.write(task_info["result"])</w:t>
        <w:br/>
        <w:t xml:space="preserve">                </w:t>
        <w:br/>
        <w:t xml:space="preserve">                # Show error if failed</w:t>
        <w:br/>
        <w:t xml:space="preserve">                if status == "error" and "error" in task_info:</w:t>
        <w:br/>
        <w:t xml:space="preserve">                    st.error(f"Error: {task_info['error']}")</w:t>
        <w:br/>
        <w:t xml:space="preserve">                </w:t>
        <w:br/>
        <w:t xml:space="preserve">                st.divider()</w:t>
        <w:br/>
        <w:t xml:space="preserve">        else:</w:t>
        <w:br/>
        <w:t xml:space="preserve">            st.write("No active tasks")</w:t>
        <w:br/>
        <w:t xml:space="preserve">        </w:t>
        <w:br/>
        <w:t xml:space="preserve">        # Refresh button</w:t>
        <w:br/>
        <w:t xml:space="preserve">        if st.button("Refresh Tasks"):</w:t>
        <w:br/>
        <w:t xml:space="preserve">            update_active_tasks()</w:t>
        <w:br/>
        <w:br/>
        <w:t># Run the main application</w:t>
        <w:br/>
        <w:t>if __name__ == "__main__":</w:t>
        <w:br/>
        <w:t xml:space="preserve">    main()</w:t>
        <w:br/>
        <w:t>7. Deployment Script</w:t>
        <w:br/>
        <w:t>bash</w:t>
        <w:br/>
        <w:t>Copy Code</w:t>
        <w:br/>
        <w:t>#!/bin/bash</w:t>
        <w:br/>
        <w:t># deploy.sh - Optimized deployment script for SutazAI</w:t>
        <w:br/>
        <w:br/>
        <w:t># Set up logging with minimal I/O</w:t>
        <w:br/>
        <w:t>LOG_DIR="/opt/sutazaiapp/logs"</w:t>
        <w:br/>
        <w:t>MAIN_LOG="$LOG_DIR/sutazai_deploy.log"</w:t>
        <w:br/>
        <w:t>mkdir -p $LOG_DIR</w:t>
        <w:br/>
        <w:br/>
        <w:t># Log function that minimizes disk I/O with buffering</w:t>
        <w:br/>
        <w:t>log() {</w:t>
        <w:br/>
        <w:t xml:space="preserve">    echo "[$(date '+%Y-%m-%d %H:%M:%S')] \$1" &gt;&gt; $MAIN_LOG</w:t>
        <w:br/>
        <w:t xml:space="preserve">    # Only echo to console for important messages</w:t>
        <w:br/>
        <w:t xml:space="preserve">    if [[ "\$2" == "important" ]]; then</w:t>
        <w:br/>
        <w:t xml:space="preserve">        echo "[$(date '+%Y-%m-%d %H:%M:%S')] \$1"</w:t>
        <w:br/>
        <w:t xml:space="preserve">    fi</w:t>
        <w:br/>
        <w:t>}</w:t>
        <w:br/>
        <w:br/>
        <w:t># Error handling</w:t>
        <w:br/>
        <w:br/>
        <w:t>7. Deployment Script</w:t>
        <w:br/>
        <w:t>bash</w:t>
        <w:br/>
        <w:t>Copy Code</w:t>
        <w:br/>
        <w:t>#!/bin/bash</w:t>
        <w:br/>
        <w:t># deploy.sh - Optimized deployment script for SutazAI</w:t>
        <w:br/>
        <w:br/>
        <w:t># Set up logging with minimal I/O</w:t>
        <w:br/>
        <w:t>LOG_DIR="/opt/sutazaiapp/logs"</w:t>
        <w:br/>
        <w:t>MAIN_LOG="$LOG_DIR/sutazai_deploy.log"</w:t>
        <w:br/>
        <w:t>mkdir -p $LOG_DIR</w:t>
        <w:br/>
        <w:br/>
        <w:t># Log function that minimizes disk I/O with buffering</w:t>
        <w:br/>
        <w:t>log() {</w:t>
        <w:br/>
        <w:t xml:space="preserve">    echo "[$(date '+%Y-%m-%d %H:%M:%S')] $1" &gt;&gt; $MAIN_LOG</w:t>
        <w:br/>
        <w:t xml:space="preserve">    # Only echo to console for important messages</w:t>
        <w:br/>
        <w:t xml:space="preserve">    if [[ "$2" == "important" ]]; then</w:t>
        <w:br/>
        <w:t xml:space="preserve">        echo "[$(date '+%Y-%m-%d %H:%M:%S')] $1"</w:t>
        <w:br/>
        <w:t xml:space="preserve">    fi</w:t>
        <w:br/>
        <w:t>}</w:t>
        <w:br/>
        <w:br/>
        <w:t># Error handling</w:t>
        <w:br/>
        <w:t>set -e</w:t>
        <w:br/>
        <w:t>trap 'echo "Error occurred at line $LINENO. Deployment failed."; exit 1' ERR</w:t>
        <w:br/>
        <w:br/>
        <w:t>log "Starting SutazAI system deployment..." "important"</w:t>
        <w:br/>
        <w:br/>
        <w:t># Create necessary directories efficiently</w:t>
        <w:br/>
        <w:t>log "Creating directory structure..."</w:t>
        <w:br/>
        <w:t>mkdir -p \</w:t>
        <w:br/>
        <w:t xml:space="preserve">    /opt/sutazaiapp/backend \</w:t>
        <w:br/>
        <w:t xml:space="preserve">    /opt/sutazaiapp/ui \</w:t>
        <w:br/>
        <w:t xml:space="preserve">    /opt/sutazaiapp/vector_db \</w:t>
        <w:br/>
        <w:t xml:space="preserve">    /opt/sutazaiapp/agents \</w:t>
        <w:br/>
        <w:t xml:space="preserve">    /opt/sutazaiapp/models \</w:t>
        <w:br/>
        <w:t xml:space="preserve">    /opt/sutazaiapp/logs \</w:t>
        <w:br/>
        <w:t xml:space="preserve">    /opt/sutazaiapp/data</w:t>
        <w:br/>
        <w:br/>
        <w:t># Setup Python virtual environment if not exists</w:t>
        <w:br/>
        <w:t>if [ ! -d "/opt/sutazaiapp/venv-sutazaiapp" ]; then</w:t>
        <w:br/>
        <w:t xml:space="preserve">    log "Creating Python virtual environment..."</w:t>
        <w:br/>
        <w:t xml:space="preserve">    # Use system site packages to reduce duplication of packages</w:t>
        <w:br/>
        <w:t xml:space="preserve">    python3 -m venv /opt/sutazaiapp/venv-sutazaiapp --system-site-packages</w:t>
        <w:br/>
        <w:t>fi</w:t>
        <w:br/>
        <w:br/>
        <w:t># Activate virtual environment</w:t>
        <w:br/>
        <w:t>source /opt/sutazaiapp/venv-sutazaiapp/bin/activate</w:t>
        <w:br/>
        <w:t>log "Virtual environment activated"</w:t>
        <w:br/>
        <w:br/>
        <w:t># Install required packages efficiently</w:t>
        <w:br/>
        <w:t>log "Installing Python dependencies..."</w:t>
        <w:br/>
        <w:t># Use pip's dependency resolver more efficiently</w:t>
        <w:br/>
        <w:t>pip install --no-cache-dir --upgrade pip</w:t>
        <w:br/>
        <w:br/>
        <w:t># Install packages in one batch to reduce solver runs</w:t>
        <w:br/>
        <w:t>log "Installing main packages..."</w:t>
        <w:br/>
        <w:t>pip install --no-cache-dir \</w:t>
        <w:br/>
        <w:t xml:space="preserve">    fastapi uvicorn streamlit chromadb \</w:t>
        <w:br/>
        <w:t xml:space="preserve">    faiss-cpu langchain pydantic \</w:t>
        <w:br/>
        <w:t xml:space="preserve">    python-dotenv psutil</w:t>
        <w:br/>
        <w:br/>
        <w:t># Optimize models directory</w:t>
        <w:br/>
        <w:t>log "Setting up models directory..."</w:t>
        <w:br/>
        <w:t>mkdir -p /opt/sutazaiapp/models/cache</w:t>
        <w:br/>
        <w:br/>
        <w:t># Copy source files</w:t>
        <w:br/>
        <w:t>log "Copying application files..." "important"</w:t>
        <w:br/>
        <w:t># This would copy files from deployment package</w:t>
        <w:br/>
        <w:br/>
        <w:t># Create system control scripts</w:t>
        <w:br/>
        <w:t>log "Creating system control scripts..." "important"</w:t>
        <w:br/>
        <w:br/>
        <w:t># Create start script</w:t>
        <w:br/>
        <w:t>cat &gt; /opt/sutazaiapp/start.sh &lt;&lt; 'EOF'</w:t>
        <w:br/>
        <w:t>#!/bin/bash</w:t>
        <w:br/>
        <w:t># start.sh - Resource-optimized script to start SutazAI components</w:t>
        <w:br/>
        <w:br/>
        <w:t># Set up logging</w:t>
        <w:br/>
        <w:t>LOG_DIR="/opt/sutazaiapp/logs"</w:t>
        <w:br/>
        <w:t>MAIN_LOG="$LOG_DIR/sutazai_start.log"</w:t>
        <w:br/>
        <w:t>mkdir -p $LOG_DIR</w:t>
        <w:br/>
        <w:br/>
        <w:t># Log function</w:t>
        <w:br/>
        <w:t>log() {</w:t>
        <w:br/>
        <w:t xml:space="preserve">    echo "[$(date '+%Y-%m-%d %H:%M:%S')] $1" &gt;&gt; $MAIN_LOG</w:t>
        <w:br/>
        <w:t xml:space="preserve">    # Only echo important messages to console</w:t>
        <w:br/>
        <w:t xml:space="preserve">    if [[ "$2" == "important" ]]; then</w:t>
        <w:br/>
        <w:t xml:space="preserve">        echo "[$(date '+%Y-%m-%d %H:%M:%S')] $1"</w:t>
        <w:br/>
        <w:t xml:space="preserve">    fi</w:t>
        <w:br/>
        <w:t>}</w:t>
        <w:br/>
        <w:br/>
        <w:t># Activate virtual environment</w:t>
        <w:br/>
        <w:t>source /opt/sutazaiapp/venv-sutazaiapp/bin/activate</w:t>
        <w:br/>
        <w:t>log "Virtual environment activated"</w:t>
        <w:br/>
        <w:br/>
        <w:t># Get available resources</w:t>
        <w:br/>
        <w:t>TOTAL_MEM=$(free -m | awk '/^Mem:/{print $2}')</w:t>
        <w:br/>
        <w:t>AVAIL_MEM=$(free -m | awk '/^Mem:/{print $7}')</w:t>
        <w:br/>
        <w:t>CPU_CORES=$(nproc)</w:t>
        <w:br/>
        <w:br/>
        <w:t>log "System has $CPU_CORES CPU cores and $AVAIL_MEM MB available memory" "important"</w:t>
        <w:br/>
        <w:br/>
        <w:t># Adjust server resources based on available memory</w:t>
        <w:br/>
        <w:t># Reserve at least 2GB for the OS</w:t>
        <w:br/>
        <w:t>BACKEND_WORKERS=$(( CPU_CORES &gt; 4 ? 4 : CPU_CORES ))</w:t>
        <w:br/>
        <w:br/>
        <w:t># Start FastAPI backend with resource constraints</w:t>
        <w:br/>
        <w:t>log "Starting FastAPI backend with $BACKEND_WORKERS workers..." "important"</w:t>
        <w:br/>
        <w:t>cd /opt/sutazaiapp/backend</w:t>
        <w:br/>
        <w:t>nohup uvicorn main:app --host 0.0.0.0 --port 8000 --workers $BACKEND_WORKERS &gt; $LOG_DIR/backend.log 2&gt;&amp;1 &amp;</w:t>
        <w:br/>
        <w:t>BACKEND_PID=$!</w:t>
        <w:br/>
        <w:t>log "FastAPI backend started with PID: $BACKEND_PID"</w:t>
        <w:br/>
        <w:br/>
        <w:t># Start ChromaDB with memory limits</w:t>
        <w:br/>
        <w:t>log "Starting ChromaDB vector database..." "important"</w:t>
        <w:br/>
        <w:t>cd /opt/sutazaiapp/vector_db</w:t>
        <w:br/>
        <w:t>CHROMA_MEMORY_LIMIT=$(( AVAIL_MEM / 4 ))  # Limit to 25% of available memory</w:t>
        <w:br/>
        <w:t>export CHROMA_MEMORY_LIMIT_MB=$CHROMA_MEMORY_LIMIT</w:t>
        <w:br/>
        <w:t>nohup python -m chromadb.server --host 0.0.0.0 --port 8100 &gt; $LOG_DIR/chromadb.log 2&gt;&amp;1 &amp;</w:t>
        <w:br/>
        <w:t>CHROMA_PID=$!</w:t>
        <w:br/>
        <w:t>log "ChromaDB started with PID: $CHROMA_PID and $CHROMA_MEMORY_LIMIT MB memory limit"</w:t>
        <w:br/>
        <w:br/>
        <w:t># Start Streamlit UI with resource constraints</w:t>
        <w:br/>
        <w:t>log "Starting Streamlit UI..." "important"</w:t>
        <w:br/>
        <w:t>cd /opt/sutazaiapp/ui</w:t>
        <w:br/>
        <w:t>nohup streamlit run app.py --server.port 8501 --browser.serverAddress localhost --server.maxUploadSize 10 &gt; $LOG_DIR/ui.log 2&gt;&amp;1 &amp;</w:t>
        <w:br/>
        <w:t>UI_PID=$!</w:t>
        <w:br/>
        <w:t>log "Streamlit UI started with PID: $UI_PID"</w:t>
        <w:br/>
        <w:br/>
        <w:t># Start AI Agents if sufficient memory available</w:t>
        <w:br/>
        <w:t>REMAINING_MEM=$(free -m | awk '/^Mem:/{print $7}')</w:t>
        <w:br/>
        <w:t>if [ $REMAINING_MEM -gt 4000 ]; then  # If more than 4GB still available</w:t>
        <w:br/>
        <w:t xml:space="preserve">    log "Starting AI Agents..." "important"</w:t>
        <w:br/>
        <w:t xml:space="preserve">    cd /opt/sutazaiapp/agents</w:t>
        <w:br/>
        <w:t xml:space="preserve">    nohup python agent_manager.py &gt; $LOG_DIR/agents.log 2&gt;&amp;1 &amp;</w:t>
        <w:br/>
        <w:t xml:space="preserve">    AGENTS_PID=$!</w:t>
        <w:br/>
        <w:t xml:space="preserve">    log "AI Agents started with PID: $AGENTS_PID"</w:t>
        <w:br/>
        <w:t>else</w:t>
        <w:br/>
        <w:t xml:space="preserve">    log "Insufficient memory to start AI Agents. Please free up resources." "important"</w:t>
        <w:br/>
        <w:t>fi</w:t>
        <w:br/>
        <w:br/>
        <w:t># Verify services are running</w:t>
        <w:br/>
        <w:t>sleep 5</w:t>
        <w:br/>
        <w:t>log "Verifying services..." "important"</w:t>
        <w:br/>
        <w:br/>
        <w:t># Create status file for monitoring</w:t>
        <w:br/>
        <w:t>cat &gt; /opt/sutazaiapp/status.json &lt;&lt; EOSTATUS</w:t>
        <w:br/>
        <w:t>{</w:t>
        <w:br/>
        <w:t xml:space="preserve">  "last_update": "$(date '+%Y-%m-%d %H:%M:%S')",</w:t>
        <w:br/>
        <w:t xml:space="preserve">  "components": [</w:t>
        <w:br/>
        <w:t xml:space="preserve">    {"name": "FastAPI Backend", "pid": $BACKEND_PID, "port": 8000},</w:t>
        <w:br/>
        <w:t xml:space="preserve">    {"name": "ChromaDB", "pid": $CHROMA_PID, "port": 8100},</w:t>
        <w:br/>
        <w:t xml:space="preserve">    {"name": "Streamlit UI", "pid": $UI_PID, "port": 8501}</w:t>
        <w:br/>
        <w:t xml:space="preserve">  ],</w:t>
        <w:br/>
        <w:t xml:space="preserve">  "resources": {</w:t>
        <w:br/>
        <w:t xml:space="preserve">    "total_memory_mb": $TOTAL_MEM,</w:t>
        <w:br/>
        <w:t xml:space="preserve">    "available_memory_mb": $AVAIL_MEM,</w:t>
        <w:br/>
        <w:t xml:space="preserve">    "cpu_cores": $CPU_CORES</w:t>
        <w:br/>
        <w:t xml:space="preserve">  }</w:t>
        <w:br/>
        <w:t>}</w:t>
        <w:br/>
        <w:t>EOSTATUS</w:t>
        <w:br/>
        <w:br/>
        <w:t>log "SutazAI system startup completed" "important"</w:t>
        <w:br/>
        <w:t>echo "SutazAI system has been started. Access the UI at http://localhost:8501"</w:t>
        <w:br/>
        <w:t>EOF</w:t>
        <w:br/>
        <w:br/>
        <w:t># Make scripts executable</w:t>
        <w:br/>
        <w:t>chmod +x /opt/sutazaiapp/start.sh</w:t>
        <w:br/>
        <w:br/>
        <w:t>log "SutazAI system deployment completed successfully" "important"</w:t>
        <w:br/>
        <w:t>echo "SutazAI system has been deployed. Run './start.sh' to start the system."</w:t>
        <w:br/>
        <w:br/>
        <w:br/>
        <w:br/>
        <w:t>This implementation covers the key components of the SutazAI system, optimized for the Dell PowerEdge R720 server with its hardware constraints. The code includes memory-efficient neural architecture, ethical constraints, process security, and a lightweight web interface. All components are designed to work together as an integrated system without cloud dependencies.</w:t>
        <w:br/>
        <w:br/>
        <w:t># SutazAI: Virtualized AGI/ASI System Technical Blueprint</w:t>
        <w:br/>
        <w:br/>
        <w:t>## Executive Summary</w:t>
        <w:br/>
        <w:br/>
        <w:t>This document outlines the comprehensive technical blueprint and implementation roadmap for developing SutazAI, a fully autonomous Artificial General Intelligence (AGI) system capable of secure recursive self-improvement toward Artificial Superintelligence (ASI). The system is designed to operate entirely on a Dell PowerEdge R720 server as a self-contained entity with zero cloud dependencies or external API calls.</w:t>
        <w:br/>
        <w:br/>
        <w:t>SutazAI integrates software-based neural architectures with formally verified ethical constraints in a fully virtualized environment, achieving secure recursive self-improvement from a narrow AI seed to ASI emergence through a staged developmental protocol—all within the hardware constraints of the server.</w:t>
        <w:br/>
        <w:br/>
        <w:t>---</w:t>
        <w:br/>
        <w:br/>
        <w:t>## 1. System Architecture Overview</w:t>
        <w:br/>
        <w:br/>
        <w:t>### 1.1 Hardware Constraints &amp; Virtualization Strategy</w:t>
        <w:br/>
        <w:br/>
        <w:t>#### Dell PowerEdge R720 Specifications</w:t>
        <w:br/>
        <w:t>- *CPU*: 12 × Intel® Xeon® E5-2640 @ 2.50GHz (24 threads total)</w:t>
        <w:br/>
        <w:t>- *RAM*: 127.94 GB</w:t>
        <w:br/>
        <w:t>- *Storage*: 14.31 TB</w:t>
        <w:br/>
        <w:t>- *No dedicated GPU* (CPU-only operation with potential for future GPU integration)</w:t>
        <w:br/>
        <w:br/>
        <w:t>#### Virtualization Strategy</w:t>
        <w:br/>
        <w:t>- All components will operate as software processes within the server</w:t>
        <w:br/>
        <w:t>- No physical circuits, hardware modifications, or external devices required</w:t>
        <w:br/>
        <w:t>- Resource allocation optimized for the limited CPU resources</w:t>
        <w:br/>
        <w:t>- Memory-efficient implementations to operate within 128GB RAM constraint</w:t>
        <w:br/>
        <w:t>- Disk I/O optimization to leverage available storage while minimizing wear</w:t>
        <w:br/>
        <w:br/>
        <w:t>#### Resource Management</w:t>
        <w:br/>
        <w:t>- Dynamic CPU core allocation based on workload priority</w:t>
        <w:br/>
        <w:t>- Memory management with garbage collection optimization</w:t>
        <w:br/>
        <w:t>- Disk cache strategy to minimize I/O operations</w:t>
        <w:br/>
        <w:t>- Process scheduling for optimal multi-threaded performance</w:t>
        <w:br/>
        <w:t>- Swap management to handle potential memory pressure</w:t>
        <w:br/>
        <w:br/>
        <w:t>### 1.2 Core Architecture Components</w:t>
        <w:br/>
        <w:br/>
        <w:t>#### Software-Based Neural Framework</w:t>
        <w:br/>
        <w:t>- *Virtual Neural Networks* implemented entirely in software</w:t>
        <w:br/>
        <w:t>- *Dynamic Parameter Adjustment* simulating synaptic plasticity</w:t>
        <w:br/>
        <w:t>- *CPU-Optimized Attention Mechanisms* with thread-level parallelism</w:t>
        <w:br/>
        <w:t>- *Multimodal Processing Pipeline* for text, code, images, and structured data</w:t>
        <w:br/>
        <w:br/>
        <w:t>#### Ethical Constraint System</w:t>
        <w:br/>
        <w:t>- *Software-Implemented Decision Boundaries* verified through formal methods</w:t>
        <w:br/>
        <w:t>- *Runtime Constraint Monitoring* integrated into the execution environment</w:t>
        <w:br/>
        <w:t>- *Provably Aligned Reward Modeling* with cryptographic integrity verification</w:t>
        <w:br/>
        <w:t>- *Moral Utility Functions* embedded within all decision processes</w:t>
        <w:br/>
        <w:br/>
        <w:t>#### Self-Modification Control Framework</w:t>
        <w:br/>
        <w:t>- *Virtualized Sandbox Environments* for testing code changes</w:t>
        <w:br/>
        <w:t>- *Cryptographic Verification* of all code modifications</w:t>
        <w:br/>
        <w:t>- *Detailed Audit Logging* for transparency and accountability</w:t>
        <w:br/>
        <w:t>- *Version Control System* with immutable history</w:t>
        <w:br/>
        <w:br/>
        <w:t>#### Server-Optimized Framework</w:t>
        <w:br/>
        <w:t>- *CPU-Only Quantization Pipeline* for model compression</w:t>
        <w:br/>
        <w:t>- *Thread-Aware Task Distribution* for parallel processing</w:t>
        <w:br/>
        <w:t>- *Memory-Conscious Architecture* to prevent swapping</w:t>
        <w:br/>
        <w:t>- *I/O Reduction Techniques* to minimize disk access</w:t>
        <w:br/>
        <w:br/>
        <w:t>#### Virtual Security Architecture</w:t>
        <w:br/>
        <w:t>- *Software-Defined Isolation* using containerization</w:t>
        <w:br/>
        <w:t>- *Process-Level Security Controls* with least privilege principles</w:t>
        <w:br/>
        <w:t>- *Memory Protection* using OS-level safeguards</w:t>
        <w:br/>
        <w:t>- *Digital Signing* for executable integrity</w:t>
        <w:br/>
        <w:br/>
        <w:t>### 1.3 System Integration Topology</w:t>
        <w:br/>
        <w:br/>
        <w:t>The SutazAI system integrates these components in a layered architecture:</w:t>
        <w:br/>
        <w:br/>
        <w:t>1. *Hardware Layer*: Dell PowerEdge R720 server (12× Xeon E5-2640, 128GB RAM, 14TB storage)</w:t>
        <w:br/>
        <w:t>2. *OS &amp; Runtime Layer*: Ubuntu Server with optimized kernel parameters</w:t>
        <w:br/>
        <w:t>3. *Model Management Layer*: Quantized LLMs with dynamic loading/unloading</w:t>
        <w:br/>
        <w:t>4. *Agent Orchestration Layer*: Lightweight agent framework with minimal overhead</w:t>
        <w:br/>
        <w:t>5. *Application Layer*: FastAPI backend and Streamlit web UI for human interaction</w:t>
        <w:br/>
        <w:t>6. *Monitoring Layer*: Resource usage tracking and optimization</w:t>
        <w:br/>
        <w:br/>
        <w:t>---</w:t>
        <w:br/>
        <w:br/>
        <w:t>## 2. Hardware-Aware AGI/ASI System Components</w:t>
        <w:br/>
        <w:br/>
        <w:t>### 2.1 CPU-Optimized Neural Architecture</w:t>
        <w:br/>
        <w:br/>
        <w:t>#### Efficient Neural Network Implementation</w:t>
        <w:br/>
        <w:t>- Vector instruction optimization (AVX2) for neural computations</w:t>
        <w:br/>
        <w:t>- Batch processing to maximize CPU cache utilization</w:t>
        <w:br/>
        <w:t>- Thread pool management for parallel neural operations</w:t>
        <w:br/>
        <w:t>- Fixed-point arithmetic where possible to reduce computational load</w:t>
        <w:br/>
        <w:t>- Model quantization (8-bit and 4-bit) to reduce memory footprint</w:t>
        <w:br/>
        <w:br/>
        <w:t>python</w:t>
        <w:br/>
        <w:t># Conceptual implementation of CPU-optimized neural computation</w:t>
        <w:br/>
        <w:t>class CPUOptimizedTransformer:</w:t>
        <w:br/>
        <w:t xml:space="preserve">    def _init_(self, model_path, quantize_bits=8):</w:t>
        <w:br/>
        <w:t xml:space="preserve">        self.model = self._load_quantized_model(model_path, quantize_bits)</w:t>
        <w:br/>
        <w:t xml:space="preserve">        self.thread_pool = ThreadPoolExecutor(max_workers=os.cpu_count())</w:t>
        <w:br/>
        <w:t xml:space="preserve">      </w:t>
        <w:br/>
        <w:t xml:space="preserve">    def _load_quantized_model(self, path, bits):</w:t>
        <w:br/>
        <w:t xml:space="preserve">        # Load model with quantization to reduce memory footprint</w:t>
        <w:br/>
        <w:t xml:space="preserve">        if bits == 8:</w:t>
        <w:br/>
        <w:t xml:space="preserve">            return AutoModelForCausalLM.from_pretrained(</w:t>
        <w:br/>
        <w:t xml:space="preserve">                path, </w:t>
        <w:br/>
        <w:t xml:space="preserve">                load_in_8bit=True,</w:t>
        <w:br/>
        <w:t xml:space="preserve">                device_map="auto",</w:t>
        <w:br/>
        <w:t xml:space="preserve">                torch_dtype=torch.float16</w:t>
        <w:br/>
        <w:t xml:space="preserve">            )</w:t>
        <w:br/>
        <w:t xml:space="preserve">        elif bits == 4:</w:t>
        <w:br/>
        <w:t xml:space="preserve">            return AutoModelForCausalLM.from_pretrained(</w:t>
        <w:br/>
        <w:t xml:space="preserve">                path, </w:t>
        <w:br/>
        <w:t xml:space="preserve">                load_in_4bit=True,</w:t>
        <w:br/>
        <w:t xml:space="preserve">                device_map="auto",</w:t>
        <w:br/>
        <w:t xml:space="preserve">                torch_dtype=torch.float16</w:t>
        <w:br/>
        <w:t xml:space="preserve">            )</w:t>
        <w:br/>
        <w:t xml:space="preserve">      </w:t>
        <w:br/>
        <w:t xml:space="preserve">    def generate(self, prompt, max_tokens=512):</w:t>
        <w:br/>
        <w:t xml:space="preserve">        # Optimize batch size for CPU cache utilization</w:t>
        <w:br/>
        <w:t xml:space="preserve">        optimal_batch_size = self._determine_optimal_batch_size()</w:t>
        <w:br/>
        <w:t xml:space="preserve">      </w:t>
        <w:br/>
        <w:t xml:space="preserve">        # Use thread pool for parallel processing where possible</w:t>
        <w:br/>
        <w:t xml:space="preserve">        return self.thread_pool.submit(</w:t>
        <w:br/>
        <w:t xml:space="preserve">            self._generate_with_batching, </w:t>
        <w:br/>
        <w:t xml:space="preserve">            prompt, </w:t>
        <w:br/>
        <w:t xml:space="preserve">            max_tokens, </w:t>
        <w:br/>
        <w:t xml:space="preserve">            optimal_batch_size</w:t>
        <w:br/>
        <w:t xml:space="preserve">        ).result()</w:t>
        <w:br/>
        <w:br/>
        <w:br/>
        <w:t>#### Memory-Efficient Multimodal Processing</w:t>
        <w:br/>
        <w:t>- Dynamic model loading/unloading to manage memory usage</w:t>
        <w:br/>
        <w:t>- Streaming processing for large inputs to avoid memory spikes</w:t>
        <w:br/>
        <w:t>- Progressive model cascade (small models first, larger only when needed)</w:t>
        <w:br/>
        <w:t>- Shared embedding spaces across modalities to reduce duplication</w:t>
        <w:br/>
        <w:t>- Memory-mapped file access for large datasets</w:t>
        <w:br/>
        <w:br/>
        <w:t>#### Distributed Computation Management</w:t>
        <w:br/>
        <w:t>- Workload distribution across available CPU cores</w:t>
        <w:br/>
        <w:t>- Priority-based scheduling for critical tasks</w:t>
        <w:br/>
        <w:t>- Asynchronous processing for non-blocking operations</w:t>
        <w:br/>
        <w:t>- Resource monitoring and adaptive task allocation</w:t>
        <w:br/>
        <w:t>- Throttling mechanisms to prevent CPU saturation</w:t>
        <w:br/>
        <w:br/>
        <w:t>### 2.2 Software-Based Ethical Framework</w:t>
        <w:br/>
        <w:br/>
        <w:t>#### Virtual Constraint System</w:t>
        <w:br/>
        <w:t>- Rule-based constraint verification using formal logic</w:t>
        <w:br/>
        <w:t>- Runtime policy enforcement through process monitoring</w:t>
        <w:br/>
        <w:t>- Decision validation through multi-level checking</w:t>
        <w:br/>
        <w:t>- Anomaly detection for unexpected behaviors</w:t>
        <w:br/>
        <w:t>- Automated reasoning for ethical decision-making</w:t>
        <w:br/>
        <w:br/>
        <w:t>python</w:t>
        <w:br/>
        <w:t># Conceptual implementation of software-based ethical constraint checking</w:t>
        <w:br/>
        <w:t>class VirtualEthicalConstraints:</w:t>
        <w:br/>
        <w:t xml:space="preserve">    def _init_(self, constraints_path):</w:t>
        <w:br/>
        <w:t xml:space="preserve">        self.constraints = self._load_constraints(constraints_path)</w:t>
        <w:br/>
        <w:t xml:space="preserve">        self.verification_engine = self._initialize_verifier()</w:t>
        <w:br/>
        <w:t xml:space="preserve">        self.decision_log = []</w:t>
        <w:br/>
        <w:t xml:space="preserve">      </w:t>
        <w:br/>
        <w:t xml:space="preserve">    def verify_action(self, proposed_action, context):</w:t>
        <w:br/>
        <w:t xml:space="preserve">        # Check if action violates any constraints</w:t>
        <w:br/>
        <w:t xml:space="preserve">        for constraint in self.constraints:</w:t>
        <w:br/>
        <w:t xml:space="preserve">            verification_result = self.verification_engine.verify(</w:t>
        <w:br/>
        <w:t xml:space="preserve">                constraint=constraint,</w:t>
        <w:br/>
        <w:t xml:space="preserve">                action=proposed_action,</w:t>
        <w:br/>
        <w:t xml:space="preserve">                context=context</w:t>
        <w:br/>
        <w:t xml:space="preserve">            )</w:t>
        <w:br/>
        <w:t xml:space="preserve">          </w:t>
        <w:br/>
        <w:t xml:space="preserve">            if not verification_result.compliant:</w:t>
        <w:br/>
        <w:t xml:space="preserve">                self.decision_log.append({</w:t>
        <w:br/>
        <w:t xml:space="preserve">                    "timestamp": time.time(),</w:t>
        <w:br/>
        <w:t xml:space="preserve">                    "action": proposed_action,</w:t>
        <w:br/>
        <w:t xml:space="preserve">                    "constraint": constraint,</w:t>
        <w:br/>
        <w:t xml:space="preserve">                    "result": "rejected",</w:t>
        <w:br/>
        <w:t xml:space="preserve">                    "reason": verification_result.reason</w:t>
        <w:br/>
        <w:t xml:space="preserve">                })</w:t>
        <w:br/>
        <w:t xml:space="preserve">                return False, verification_result.reason</w:t>
        <w:br/>
        <w:t xml:space="preserve">              </w:t>
        <w:br/>
        <w:t xml:space="preserve">        # Action passed all constraints</w:t>
        <w:br/>
        <w:t xml:space="preserve">        self.decision_log.append({</w:t>
        <w:br/>
        <w:t xml:space="preserve">            "timestamp": time.time(),</w:t>
        <w:br/>
        <w:t xml:space="preserve">            "action": proposed_action,</w:t>
        <w:br/>
        <w:t xml:space="preserve">            "result": "approved"</w:t>
        <w:br/>
        <w:t xml:space="preserve">        })</w:t>
        <w:br/>
        <w:t xml:space="preserve">        return True, "Action complies with all ethical constraints"</w:t>
        <w:br/>
        <w:br/>
        <w:br/>
        <w:t>#### Digital Integrity Verification</w:t>
        <w:br/>
        <w:t>- Cryptographic hashing for process verification</w:t>
        <w:br/>
        <w:t>- Digital signatures for authenticating system changes</w:t>
        <w:br/>
        <w:t>- Tamper-evident logging using hash chains</w:t>
        <w:br/>
        <w:t>- State verification through cryptographic proofs</w:t>
        <w:br/>
        <w:t>- Integrity checking for critical components</w:t>
        <w:br/>
        <w:br/>
        <w:t>### 2.3 Virtualized Self-Modification System</w:t>
        <w:br/>
        <w:br/>
        <w:t>#### Software Sandbox Environment</w:t>
        <w:br/>
        <w:t>- Virtual execution environments for testing modifications</w:t>
        <w:br/>
        <w:t>- Process isolation for secure evaluation</w:t>
        <w:br/>
        <w:t>- Snapshot-based state management for rollback</w:t>
        <w:br/>
        <w:t>- Resource limiting to prevent denial of service</w:t>
        <w:br/>
        <w:t>- Behavioral analysis for safety verification</w:t>
        <w:br/>
        <w:br/>
        <w:t>python</w:t>
        <w:br/>
        <w:t># Conceptual implementation of virtualized self-modification control</w:t>
        <w:br/>
        <w:t>class VirtualSandboxController:</w:t>
        <w:br/>
        <w:t xml:space="preserve">    def _init_(self, base_system_path):</w:t>
        <w:br/>
        <w:t xml:space="preserve">        self.base_system_path = base_system_path</w:t>
        <w:br/>
        <w:t xml:space="preserve">        self.active_sandboxes = {}</w:t>
        <w:br/>
        <w:t xml:space="preserve">      </w:t>
        <w:br/>
        <w:t xml:space="preserve">    def create_sandbox(self, modification_id):</w:t>
        <w:br/>
        <w:t xml:space="preserve">        # Create a virtual environment for testing modifications</w:t>
        <w:br/>
        <w:t xml:space="preserve">        sandbox_id = f"sandbox_{modification_id}_{int(time.time())}"</w:t>
        <w:br/>
        <w:t xml:space="preserve">        sandbox_path = f"/tmp/sutazai_sandboxes/{sandbox_id}"</w:t>
        <w:br/>
        <w:t xml:space="preserve">      </w:t>
        <w:br/>
        <w:t xml:space="preserve">        # Clone the base system into the sandbox</w:t>
        <w:br/>
        <w:t xml:space="preserve">        shutil.copytree(self.base_system_path, sandbox_path)</w:t>
        <w:br/>
        <w:t xml:space="preserve">      </w:t>
        <w:br/>
        <w:t xml:space="preserve">        # Initialize resource limits</w:t>
        <w:br/>
        <w:t xml:space="preserve">        resource_limits = {</w:t>
        <w:br/>
        <w:t xml:space="preserve">            "cpu_percent": 50,</w:t>
        <w:br/>
        <w:t xml:space="preserve">            "memory_mb": 16000,</w:t>
        <w:br/>
        <w:t xml:space="preserve">            "disk_mb": 5000,</w:t>
        <w:br/>
        <w:t xml:space="preserve">            "time_seconds":: 600  # 10 minute timeout</w:t>
        <w:br/>
        <w:t xml:space="preserve">        }</w:t>
        <w:br/>
        <w:t xml:space="preserve">      </w:t>
        <w:br/>
        <w:t xml:space="preserve">        self.active_sandboxes[sandbox_id] = {</w:t>
        <w:br/>
        <w:t xml:space="preserve">            "path": sandbox_path,</w:t>
        <w:br/>
        <w:t xml:space="preserve">            "status": "initialized",</w:t>
        <w:br/>
        <w:t xml:space="preserve">            "resource_limits": resource_limits,</w:t>
        <w:br/>
        <w:t xml:space="preserve">            "creation_time": time.time()</w:t>
        <w:br/>
        <w:t xml:space="preserve">        }</w:t>
        <w:br/>
        <w:t xml:space="preserve">      </w:t>
        <w:br/>
        <w:t xml:space="preserve">        return sandbox_id</w:t>
        <w:br/>
        <w:t xml:space="preserve">      </w:t>
        <w:br/>
        <w:t xml:space="preserve">    def apply_modification(self, sandbox_id, modification_script):</w:t>
        <w:br/>
        <w:t xml:space="preserve">        # Apply a proposed modification in the sandbox</w:t>
        <w:br/>
        <w:t xml:space="preserve">        if sandbox_id not in self.active_sandboxes:</w:t>
        <w:br/>
        <w:t xml:space="preserve">            return False, "Sandbox not found"</w:t>
        <w:br/>
        <w:t xml:space="preserve">          </w:t>
        <w:br/>
        <w:t xml:space="preserve">        sandbox = self.active_sandboxes[sandbox_id]</w:t>
        <w:br/>
        <w:t xml:space="preserve">        sandbox["status"] = "applying_modification"</w:t>
        <w:br/>
        <w:t xml:space="preserve">      </w:t>
        <w:br/>
        <w:t xml:space="preserve">        # Execute the modification in the sandbox with resource limits</w:t>
        <w:br/>
        <w:t xml:space="preserve">        result = self._run_with_resource_limits(</w:t>
        <w:br/>
        <w:t xml:space="preserve">            sandbox_id,</w:t>
        <w:br/>
        <w:t xml:space="preserve">            modification_script</w:t>
        <w:br/>
        <w:t xml:space="preserve">        )</w:t>
        <w:br/>
        <w:t xml:space="preserve">      </w:t>
        <w:br/>
        <w:t xml:space="preserve">        sandbox["status"] = "modification_applied"</w:t>
        <w:br/>
        <w:t xml:space="preserve">        sandbox["modification_result"] = result</w:t>
        <w:br/>
        <w:t xml:space="preserve">      </w:t>
        <w:br/>
        <w:t xml:space="preserve">        return True, "Modification applied in sandbox"</w:t>
        <w:br/>
        <w:t xml:space="preserve">      </w:t>
        <w:br/>
        <w:t xml:space="preserve">    def verify_sandbox(self, sandbox_id, verification_tests):</w:t>
        <w:br/>
        <w:t xml:space="preserve">        # Run verification tests in the sandbox</w:t>
        <w:br/>
        <w:t xml:space="preserve">        if sandbox_id not in self.active_sandboxes:</w:t>
        <w:br/>
        <w:t xml:space="preserve">            return False, "Sandbox not found"</w:t>
        <w:br/>
        <w:t xml:space="preserve">          </w:t>
        <w:br/>
        <w:t xml:space="preserve">        sandbox = self.active_sandboxes[sandbox_id]</w:t>
        <w:br/>
        <w:t xml:space="preserve">        sandbox["status"] = "verification"</w:t>
        <w:br/>
        <w:t xml:space="preserve">      </w:t>
        <w:br/>
        <w:t xml:space="preserve">        # Execute verification tests</w:t>
        <w:br/>
        <w:t xml:space="preserve">        verification_results = self._run_verification_tests(</w:t>
        <w:br/>
        <w:t xml:space="preserve">            sandbox_id,</w:t>
        <w:br/>
        <w:t xml:space="preserve">            verification_tests</w:t>
        <w:br/>
        <w:t xml:space="preserve">        )</w:t>
        <w:br/>
        <w:t xml:space="preserve">      </w:t>
        <w:br/>
        <w:t xml:space="preserve">        sandbox["status"] = "verified"</w:t>
        <w:br/>
        <w:t xml:space="preserve">        sandbox["verification_results"] = verification_results</w:t>
        <w:br/>
        <w:t xml:space="preserve">      </w:t>
        <w:br/>
        <w:t xml:space="preserve">        return verification_results</w:t>
        <w:br/>
        <w:br/>
        <w:br/>
        <w:t>#### Modification Approval Process</w:t>
        <w:br/>
        <w:t>- Multi-stage verification before implementation</w:t>
        <w:br/>
        <w:t>- Rollback capability for failed modifications</w:t>
        <w:br/>
        <w:t>- Performance impact analysis for proposed changes</w:t>
        <w:br/>
        <w:t>- Compatibility validation with existing components</w:t>
        <w:br/>
        <w:t>- Incremental deployment of verified changes</w:t>
        <w:br/>
        <w:br/>
        <w:t>### 2.4 CPU-Aware Optimization Framework</w:t>
        <w:br/>
        <w:br/>
        <w:t>#### Thread-Optimized Processing</w:t>
        <w:br/>
        <w:t>- Thread affinity management for cache efficiency</w:t>
        <w:br/>
        <w:t>- Load balancing across available cores</w:t>
        <w:br/>
        <w:t>- Thread pool optimization for various workloads</w:t>
        <w:br/>
        <w:t>- Priority-based thread scheduling</w:t>
        <w:br/>
        <w:t>- Minimizing context switching overhead</w:t>
        <w:br/>
        <w:br/>
        <w:t>#### Memory Optimization</w:t>
        <w:br/>
        <w:t>- Shared memory utilization for inter-process communication</w:t>
        <w:br/>
        <w:t>- Memory pooling to reduce allocation overhead</w:t>
        <w:br/>
        <w:t>- Cache-friendly data structures and algorithms</w:t>
        <w:br/>
        <w:t>- Garbage collection tuning for predictable performance</w:t>
        <w:br/>
        <w:t>- Compressed in-memory data structures</w:t>
        <w:br/>
        <w:br/>
        <w:t>python</w:t>
        <w:br/>
        <w:t># Conceptual implementation of memory-optimized inference</w:t>
        <w:br/>
        <w:t>class MemoryEfficientInference:</w:t>
        <w:br/>
        <w:t xml:space="preserve">    def _init_(self, model_manager):</w:t>
        <w:br/>
        <w:t xml:space="preserve">        self.model_manager = model_manager</w:t>
        <w:br/>
        <w:t xml:space="preserve">        self.active_models = {}</w:t>
        <w:br/>
        <w:t xml:space="preserve">        self.memory_monitor = MemoryMonitor()</w:t>
        <w:br/>
        <w:t xml:space="preserve">      </w:t>
        <w:br/>
        <w:t xml:space="preserve">    def run_inference(self, model_name, input_data, priority="normal"):</w:t>
        <w:br/>
        <w:t xml:space="preserve">        # Check if we have enough memory to load the model</w:t>
        <w:br/>
        <w:t xml:space="preserve">        required_memory = self.model_manager.get_model_memory_requirement(model_name)</w:t>
        <w:br/>
        <w:t xml:space="preserve">        available_memory = self.memory_monitor.get_available_memory()</w:t>
        <w:br/>
        <w:t xml:space="preserve">      </w:t>
        <w:br/>
        <w:t xml:space="preserve">        if required_memory &gt; available_memory:</w:t>
        <w:br/>
        <w:t xml:space="preserve">            # Not enough memory - unload less important models</w:t>
        <w:br/>
        <w:t xml:space="preserve">            self._free_memory_for_model(required_memory)</w:t>
        <w:br/>
        <w:t xml:space="preserve">          </w:t>
        <w:br/>
        <w:t xml:space="preserve">        # Load model if not already loaded</w:t>
        <w:br/>
        <w:t xml:space="preserve">        if model_name not in self.active_models:</w:t>
        <w:br/>
        <w:t xml:space="preserve">            self.active_models[model_name] = self.model_manager.load_model(</w:t>
        <w:br/>
        <w:t xml:space="preserve">                model_name, </w:t>
        <w:br/>
        <w:t xml:space="preserve">                quantize=True</w:t>
        <w:br/>
        <w:t xml:space="preserve">            )</w:t>
        <w:br/>
        <w:t xml:space="preserve">          </w:t>
        <w:br/>
        <w:t xml:space="preserve">        # Run inference with appropriate priority</w:t>
        <w:br/>
        <w:t xml:space="preserve">        result = self._prioritized_inference(</w:t>
        <w:br/>
        <w:t xml:space="preserve">            model_name,</w:t>
        <w:br/>
        <w:t xml:space="preserve">            input_data,</w:t>
        <w:br/>
        <w:t xml:space="preserve">            priority</w:t>
        <w:br/>
        <w:t xml:space="preserve">        )</w:t>
        <w:br/>
        <w:t xml:space="preserve">      </w:t>
        <w:br/>
        <w:t xml:space="preserve">        # Consider unloading model based on memory pressure</w:t>
        <w:br/>
        <w:t xml:space="preserve">        self._consider_unloading_models()</w:t>
        <w:br/>
        <w:t xml:space="preserve">      </w:t>
        <w:br/>
        <w:t xml:space="preserve">        return result</w:t>
        <w:br/>
        <w:t xml:space="preserve">      </w:t>
        <w:br/>
        <w:t xml:space="preserve">    def _free_memory_for_model(self, required_memory):</w:t>
        <w:br/>
        <w:t xml:space="preserve">        # Unload models based on priority and last used time</w:t>
        <w:br/>
        <w:t xml:space="preserve">        models_to_unload = []</w:t>
        <w:br/>
        <w:t xml:space="preserve">      </w:t>
        <w:br/>
        <w:t xml:space="preserve">        for model_name, model_info in self.active_models.items():</w:t>
        <w:br/>
        <w:t xml:space="preserve">            if model_info["priority"] == "low" and not model_info["in_use"]:</w:t>
        <w:br/>
        <w:t xml:space="preserve">                models_to_unload.append(model_name)</w:t>
        <w:br/>
        <w:t xml:space="preserve">              </w:t>
        <w:br/>
        <w:t xml:space="preserve">        # Unload models until we have enough memory</w:t>
        <w:br/>
        <w:t xml:space="preserve">        for model_name in models_to_unload:</w:t>
        <w:br/>
        <w:t xml:space="preserve">            self.model_manager.unload_model(model_name)</w:t>
        <w:br/>
        <w:t xml:space="preserve">            del self.active_models[model_name]</w:t>
        <w:br/>
        <w:t xml:space="preserve">          </w:t>
        <w:br/>
        <w:t xml:space="preserve">            # Check if we now have enough memory</w:t>
        <w:br/>
        <w:t xml:space="preserve">            if self.memory_monitor.get_available_memory() &gt;= required_memory:</w:t>
        <w:br/>
        <w:t xml:space="preserve">                break</w:t>
        <w:br/>
        <w:br/>
        <w:br/>
        <w:t>#### I/O Optimization</w:t>
        <w:br/>
        <w:t>- Buffered I/O operations to reduce disk access</w:t>
        <w:br/>
        <w:t>- Database query optimization for efficient data retrieval</w:t>
        <w:br/>
        <w:t>- Incremental data processing for large datasets</w:t>
        <w:br/>
        <w:t>- Memory-mapped files for large dataset access</w:t>
        <w:br/>
        <w:t>- Asynchronous I/O for non-blocking operations</w:t>
        <w:br/>
        <w:br/>
        <w:t>### 2.5 Software-Defined Security Framework</w:t>
        <w:br/>
        <w:br/>
        <w:t>#### Process Isolation</w:t>
        <w:br/>
        <w:t>- Linux namespaces for process isolation</w:t>
        <w:br/>
        <w:t>- Control groups (cgroups) for resource limitation</w:t>
        <w:br/>
        <w:t>- Capability-based permission model</w:t>
        <w:br/>
        <w:t>- Process monitoring for anomaly detection</w:t>
        <w:br/>
        <w:t>- Secure inter-process communication channels</w:t>
        <w:br/>
        <w:br/>
        <w:t>#### Access Control</w:t>
        <w:br/>
        <w:t>- Principle of least privilege for all processes</w:t>
        <w:br/>
        <w:t>- Role-based access control for administrative functions</w:t>
        <w:br/>
        <w:t>- File system permission hardening</w:t>
        <w:br/>
        <w:t>- Memory protection using OS mechanisms</w:t>
        <w:br/>
        <w:t>- Network interface control through software firewalls</w:t>
        <w:br/>
        <w:br/>
        <w:t>python</w:t>
        <w:br/>
        <w:t># Conceptual implementation of process-based security controls</w:t>
        <w:br/>
        <w:t>class ProcessSecurityManager:</w:t>
        <w:br/>
        <w:t xml:space="preserve">    def _init_(self):</w:t>
        <w:br/>
        <w:t xml:space="preserve">        self.secured_processes = {}</w:t>
        <w:br/>
        <w:t xml:space="preserve">      </w:t>
        <w:br/>
        <w:t xml:space="preserve">    def launch_secured_process(self, executable_path, args, security_profile):</w:t>
        <w:br/>
        <w:t xml:space="preserve">        # Create a secure environment for the process</w:t>
        <w:br/>
        <w:t xml:space="preserve">        process_id = str(uuid.uuid4())</w:t>
        <w:br/>
        <w:t xml:space="preserve">      </w:t>
        <w:br/>
        <w:t xml:space="preserve">        # Define security controls based on profile</w:t>
        <w:br/>
        <w:t xml:space="preserve">        namespace_config = self._get_namespace_config(security_profile)</w:t>
        <w:br/>
        <w:t xml:space="preserve">        cgroup_config = self._get_cgroup_config(security_profile)</w:t>
        <w:br/>
        <w:t xml:space="preserve">        capability_config = self._get_capability_config(security_profile)</w:t>
        <w:br/>
        <w:t xml:space="preserve">      </w:t>
        <w:br/>
        <w:t xml:space="preserve">        # Launch process with security controls</w:t>
        <w:br/>
        <w:t xml:space="preserve">        process = subprocess.Popen(</w:t>
        <w:br/>
        <w:t xml:space="preserve">            ["systemd-run", "--scope", "--unit=sutazai-" + process_id] +</w:t>
        <w:br/>
        <w:t xml:space="preserve">            namespace_config +</w:t>
        <w:br/>
        <w:t xml:space="preserve">            cgroup_config +</w:t>
        <w:br/>
        <w:t xml:space="preserve">            capability_config +</w:t>
        <w:br/>
        <w:t xml:space="preserve">            [executable_path] + args,</w:t>
        <w:br/>
        <w:t xml:space="preserve">            stdout=subprocess.PIPE,</w:t>
        <w:br/>
        <w:t xml:space="preserve">            stderr=subprocess.PIPE</w:t>
        <w:br/>
        <w:t xml:space="preserve">        )</w:t>
        <w:br/>
        <w:t xml:space="preserve">      </w:t>
        <w:br/>
        <w:t xml:space="preserve">        self.secured_processes[process_id] = {</w:t>
        <w:br/>
        <w:t xml:space="preserve">            "process": process,</w:t>
        <w:br/>
        <w:t xml:space="preserve">            "executable": executable_path,</w:t>
        <w:br/>
        <w:t xml:space="preserve">            "security_profile": security_profile,</w:t>
        <w:br/>
        <w:t xml:space="preserve">            "start_time": time.time()</w:t>
        <w:br/>
        <w:t xml:space="preserve">        }</w:t>
        <w:br/>
        <w:t xml:space="preserve">      </w:t>
        <w:br/>
        <w:t xml:space="preserve">        return process_id</w:t>
        <w:br/>
        <w:t xml:space="preserve">      </w:t>
        <w:br/>
        <w:t xml:space="preserve">    def monitor_process(self, process_id):</w:t>
        <w:br/>
        <w:t xml:space="preserve">        # Get process stats and check for anomalies</w:t>
        <w:br/>
        <w:t xml:space="preserve">        if process_id not in self.secured_processes:</w:t>
        <w:br/>
        <w:t xml:space="preserve">            return None</w:t>
        <w:br/>
        <w:t xml:space="preserve">          </w:t>
        <w:br/>
        <w:t xml:space="preserve">        process_info = self.secured_processes[process_id]</w:t>
        <w:br/>
        <w:t xml:space="preserve">      </w:t>
        <w:br/>
        <w:t xml:space="preserve">        # Get resource usage</w:t>
        <w:br/>
        <w:t xml:space="preserve">        resource_usage = self._get_process_resources(process_id)</w:t>
        <w:br/>
        <w:t xml:space="preserve">      </w:t>
        <w:br/>
        <w:t xml:space="preserve">        # Check for anomalies</w:t>
        <w:br/>
        <w:t xml:space="preserve">        anomalies = self._detect_anomalies(process_id, resource_usage)</w:t>
        <w:br/>
        <w:t xml:space="preserve">      </w:t>
        <w:br/>
        <w:t xml:space="preserve">        return {</w:t>
        <w:br/>
        <w:t xml:space="preserve">            "process_id": process_id,</w:t>
        <w:br/>
        <w:t xml:space="preserve">            "status": "running" if process_info["process"].poll() is None else "terminated",</w:t>
        <w:br/>
        <w:t xml:space="preserve">            "resource_usage": resource_usage,</w:t>
        <w:br/>
        <w:t xml:space="preserve">            "anomalies": anomalies</w:t>
        <w:br/>
        <w:t xml:space="preserve">        }</w:t>
        <w:br/>
        <w:br/>
        <w:br/>
        <w:t>#### Cryptographic Protection</w:t>
        <w:br/>
        <w:t>- Data encryption for sensitive information</w:t>
        <w:br/>
        <w:t>- Secure key management in software</w:t>
        <w:br/>
        <w:t>- Cryptographic validation of processes</w:t>
        <w:br/>
        <w:t>- Digital signatures for code authentication</w:t>
        <w:br/>
        <w:t>- Secure pseudo-random number generation</w:t>
        <w:br/>
        <w:br/>
        <w:t>---</w:t>
        <w:br/>
        <w:br/>
        <w:t>## 3. Implementation Roadmap (Hardware-Aware)</w:t>
        <w:br/>
        <w:br/>
        <w:t>### 3.1 Phase 1: Core System Setup (Months 1-6)</w:t>
        <w:br/>
        <w:br/>
        <w:t>#### Milestone 1.1: Server Preparation &amp; Baseline (Month 1)</w:t>
        <w:br/>
        <w:t>- Hardware diagnostics and performance benchmarking</w:t>
        <w:br/>
        <w:t>- OS installation with security hardening</w:t>
        <w:br/>
        <w:t>- Kernel parameter optimization for AI workloads</w:t>
        <w:br/>
        <w:t>- Memory and disk I/O tuning</w:t>
        <w:br/>
        <w:t>- Network interface configuration (disabled where possible)</w:t>
        <w:br/>
        <w:br/>
        <w:t>#### Milestone 1.2: Efficient Model Foundation (Months 2-3)</w:t>
        <w:br/>
        <w:t>- Model evaluation and selection based on CPU performance</w:t>
        <w:br/>
        <w:t>- Implementation of dynamic model loading/unloading framework</w:t>
        <w:br/>
        <w:t>- Vector database setup with memory optimization</w:t>
        <w:br/>
        <w:t>- Model quantization pipeline for 8-bit and 4-bit precision</w:t>
        <w:br/>
        <w:t>- Thread-optimized inference engine</w:t>
        <w:br/>
        <w:br/>
        <w:t>#### Milestone 1.3: Resource-Aware Framework (Months 3-4)</w:t>
        <w:br/>
        <w:t>- Implementation of resource monitoring system</w:t>
        <w:br/>
        <w:t>- Dynamic resource allocation mechanisms</w:t>
        <w:br/>
        <w:t>- Thread pool management system</w:t>
        <w:br/>
        <w:t>- Memory pressure handling algorithms</w:t>
        <w:br/>
        <w:t>- I/O optimization framework</w:t>
        <w:br/>
        <w:br/>
        <w:t>#### Milestone 1.4: Agent System Foundations (Months 4-6)</w:t>
        <w:br/>
        <w:t>- Lightweight agent framework implementation</w:t>
        <w:br/>
        <w:t>- Inter-agent communication protocols</w:t>
        <w:br/>
        <w:t>- Resource-efficient task planning system</w:t>
        <w:br/>
        <w:t>- Tool integration framework</w:t>
        <w:br/>
        <w:t>- Agent orchestration engine</w:t>
        <w:br/>
        <w:br/>
        <w:t>### 3.2 Phase 2: Core Capabilities (Months 7-12)</w:t>
        <w:br/>
        <w:br/>
        <w:t>#### Milestone 2.1: Document Processing System (Months 7-8)</w:t>
        <w:br/>
        <w:t>- Memory-efficient document parsing</w:t>
        <w:br/>
        <w:t>- Streaming-based document processing</w:t>
        <w:br/>
        <w:t>- Incremental knowledge extraction</w:t>
        <w:br/>
        <w:t>- Efficient vector embedding generation</w:t>
        <w:br/>
        <w:t>- Memory-mapped document storage</w:t>
        <w:br/>
        <w:br/>
        <w:t>#### Milestone 2.2: Code Processing Framework (Months 8-10)</w:t>
        <w:br/>
        <w:t>- Code analysis tools with memory optimization</w:t>
        <w:br/>
        <w:t>- CPU-efficient code generation</w:t>
        <w:br/>
        <w:t>- Incremental code analysis framework</w:t>
        <w:br/>
        <w:t>- Multi-threaded code verification</w:t>
        <w:br/>
        <w:t>- Memory-efficient code indexing</w:t>
        <w:br/>
        <w:br/>
        <w:t>#### Milestone 2.3: Learning System (Months 10-11)</w:t>
        <w:br/>
        <w:t>- Parameter-efficient fine-tuning techniques</w:t>
        <w:br/>
        <w:t>- Memory-conscious learning algorithms</w:t>
        <w:br/>
        <w:t>- Incremental model updates</w:t>
        <w:br/>
        <w:t>- Training data compression techniques</w:t>
        <w:br/>
        <w:t>- Distributed learning across CPU cores</w:t>
        <w:br/>
        <w:br/>
        <w:t>#### Milestone 2.4: Web UI &amp; API (Months 11-12)</w:t>
        <w:br/>
        <w:t>- Lightweight FastAPI backend implementation</w:t>
        <w:br/>
        <w:t>- Resource-efficient Streamlit UI</w:t>
        <w:br/>
        <w:t>- Asynchronous request handling</w:t>
        <w:br/>
        <w:t>- Connection pooling for database access</w:t>
        <w:br/>
        <w:t>- Caching strategies for frequently accessed data</w:t>
        <w:br/>
        <w:br/>
        <w:t>### 3.3 Phase 3: Advanced Capabilities (Months 13-18)</w:t>
        <w:br/>
        <w:br/>
        <w:t>#### Milestone 3.1: Self-Optimization Framework (Months 13-14)</w:t>
        <w:br/>
        <w:t>- System performance profiling</w:t>
        <w:br/>
        <w:t>- Bottleneck identification</w:t>
        <w:br/>
        <w:t>- Resource-aware optimization strategies</w:t>
        <w:br/>
        <w:t>- Code path optimization</w:t>
        <w:br/>
        <w:t>- Memory usage optimization</w:t>
        <w:br/>
        <w:br/>
        <w:t>#### Milestone 3.2: Enhanced Reasoning (Months 14-16)</w:t>
        <w:br/>
        <w:t>- Multi-step reasoning with memory optimization</w:t>
        <w:br/>
        <w:t>- Efficient knowledge retrieval mechanisms</w:t>
        <w:br/>
        <w:t>- Cached reasoning for similar queries</w:t>
        <w:br/>
        <w:t>- Memory-efficient logical inference</w:t>
        <w:br/>
        <w:t>- Resource-aware planning algorithms</w:t>
        <w:br/>
        <w:br/>
        <w:t>#### Milestone 3.3: Multi-Agent Orchestration (Months 16-18)</w:t>
        <w:br/>
        <w:t>- Efficient agent communication protocols</w:t>
        <w:br/>
        <w:t>- Resource allocation across multiple agents</w:t>
        <w:br/>
        <w:t>- Task prioritization and scheduling</w:t>
        <w:br/>
        <w:t>- Memory sharing between agents</w:t>
        <w:br/>
        <w:t>- Load balancing for agent workloads</w:t>
        <w:br/>
        <w:br/>
        <w:t>### 3.4 Phase 4: Self-Improvement &amp; ASI Capabilities (Months 19-24)</w:t>
        <w:br/>
        <w:br/>
        <w:t>#### Milestone 4.1: Bounded Self-Improvement (Months 19-20)</w:t>
        <w:br/>
        <w:t>- Safe code modification framework</w:t>
        <w:br/>
        <w:t>- Test-driven improvement mechanisms</w:t>
        <w:br/>
        <w:t>- Performance-focused optimization</w:t>
        <w:br/>
        <w:t>- Resource usage improvement strategies</w:t>
        <w:br/>
        <w:t>- Incremental capability enhancement</w:t>
        <w:br/>
        <w:br/>
        <w:t>#### Milestone 4.2: Advanced Self-Understanding (Months 20-22)</w:t>
        <w:br/>
        <w:t>- System architecture self-analysis</w:t>
        <w:br/>
        <w:t>- Performance self-monitoring</w:t>
        <w:br/>
        <w:t>- Resource usage optimization</w:t>
        <w:br/>
        <w:t>- Code quality self-improvement</w:t>
        <w:br/>
        <w:t>- Algorithm selection optimization</w:t>
        <w:br/>
        <w:br/>
        <w:t>#### Milestone 4.3: ASI Transition Framework (Months 22-24)</w:t>
        <w:br/>
        <w:t>- Capability expansion monitoring</w:t>
        <w:br/>
        <w:t>- Resource-aware growth strategies</w:t>
        <w:br/>
        <w:t>- Bounded self-enhancement mechanisms</w:t>
        <w:br/>
        <w:t>- Memory-efficient cognitive expansion</w:t>
        <w:br/>
        <w:t>- CPU-optimized reasoning systems</w:t>
        <w:br/>
        <w:br/>
        <w:t>---</w:t>
        <w:br/>
        <w:br/>
        <w:t>## 4. Virtualized System Integration</w:t>
        <w:br/>
        <w:br/>
        <w:t>### 4.1 Software-Defined Component Integration</w:t>
        <w:br/>
        <w:br/>
        <w:t>#### Process Management</w:t>
        <w:br/>
        <w:t>- Systemd service definitions for component management</w:t>
        <w:br/>
        <w:t>- Docker/Podman containers for isolated components (optional)</w:t>
        <w:br/>
        <w:t>- Process supervision for automatic restarts</w:t>
        <w:br/>
        <w:t>- Init scripts for controlled startup/shutdown</w:t>
        <w:br/>
        <w:t>- Resource limits for each component</w:t>
        <w:br/>
        <w:br/>
        <w:t>#### Inter-Process Communication</w:t>
        <w:br/>
        <w:t>- REST APIs for synchronous communication</w:t>
        <w:br/>
        <w:t>- Message queues for asynchronous communication</w:t>
        <w:br/>
        <w:t>- Shared memory for high-performance data exchange</w:t>
        <w:br/>
        <w:t>- Unix sockets for local communication</w:t>
        <w:br/>
        <w:t>- File-based communication for simple interfaces</w:t>
        <w:br/>
        <w:br/>
        <w:t>#### Resource Orchestration</w:t>
        <w:br/>
        <w:t>- Dynamic CPU allocation based on workload</w:t>
        <w:br/>
        <w:t>- Memory allocation with pressure monitoring</w:t>
        <w:br/>
        <w:t>- Disk space management and cleanup</w:t>
        <w:br/>
        <w:t>- Network resource management</w:t>
        <w:br/>
        <w:t>- I/O scheduling optimization</w:t>
        <w:br/>
        <w:br/>
        <w:t>### 4.2 Software Dependency Management</w:t>
        <w:br/>
        <w:br/>
        <w:t>#### Package Management</w:t>
        <w:br/>
        <w:t>- Conda/Mamba environments for Python dependencies</w:t>
        <w:br/>
        <w:t>- Containerized dependencies for isolation</w:t>
        <w:br/>
        <w:t>- Virtual environments for clean dependency trees</w:t>
        <w:br/>
        <w:t>- Local package cache for offline operation</w:t>
        <w:br/>
        <w:t>- Version pinning for stability</w:t>
        <w:br/>
        <w:br/>
        <w:t>#### Model Management</w:t>
        <w:br/>
        <w:t>- Efficient model storage and versioning</w:t>
        <w:br/>
        <w:t>- Compressed model formats for space efficiency</w:t>
        <w:br/>
        <w:t>- Lazy loading of model components</w:t>
        <w:br/>
        <w:t>- Shared model layers where applicable</w:t>
        <w:br/>
        <w:t>- Model pruning for size reduction</w:t>
        <w:br/>
        <w:br/>
        <w:t>#### Data Storage</w:t>
        <w:br/>
        <w:t>- Efficient database schema design</w:t>
        <w:br/>
        <w:t>- Indexing strategies for fast retrieval</w:t>
        <w:br/>
        <w:t>- Data compression for storage efficiency</w:t>
        <w:br/>
        <w:t>- Data lifecycle management</w:t>
        <w:br/>
        <w:br/>
        <w:t>### 4.3 Memory-Optimized Development Environment</w:t>
        <w:br/>
        <w:br/>
        <w:t>#### Code Management</w:t>
        <w:br/>
        <w:t>- Git-based version control with shallow clones</w:t>
        <w:br/>
        <w:t>- Incremental builds for faster development</w:t>
        <w:br/>
        <w:t>- Code optimization for memory efficiency</w:t>
        <w:br/>
        <w:t>- Compiler optimization for performance</w:t>
        <w:br/>
        <w:t>- Link-time optimization for executable size</w:t>
        <w:br/>
        <w:br/>
        <w:t>#### Testing Framework</w:t>
        <w:br/>
        <w:t>- Memory-efficient unit testing</w:t>
        <w:br/>
        <w:t>- Performance regression testing</w:t>
        <w:br/>
        <w:t>- Resource usage monitoring during tests</w:t>
        <w:br/>
        <w:t>- Stress testing under memory constraints</w:t>
        <w:br/>
        <w:t>- Long-running stability tests</w:t>
        <w:br/>
        <w:br/>
        <w:t>#### Documentation System</w:t>
        <w:br/>
        <w:t>- Lightweight documentation generation</w:t>
        <w:br/>
        <w:t>- On-demand documentation rendering</w:t>
        <w:br/>
        <w:t>- Search optimization for documentation access</w:t>
        <w:br/>
        <w:t>- Memory-efficient knowledge representation</w:t>
        <w:br/>
        <w:t>- Progressive loading of documentation content</w:t>
        <w:br/>
        <w:br/>
        <w:t>---</w:t>
        <w:br/>
        <w:br/>
        <w:t>## 5. CPU-Optimized Web UI and Backend System</w:t>
        <w:br/>
        <w:br/>
        <w:t>### 5.1 FastAPI Backend (Resource-Efficient)</w:t>
        <w:br/>
        <w:br/>
        <w:t>#### API Design</w:t>
        <w:br/>
        <w:t>- Lightweight endpoint design</w:t>
        <w:br/>
        <w:t>- Asynchronous request handling</w:t>
        <w:br/>
        <w:t>- Batched operations for efficiency</w:t>
        <w:br/>
        <w:t>- Request throttling for load management</w:t>
        <w:br/>
        <w:t>- Connection pooling for database access</w:t>
        <w:br/>
        <w:br/>
        <w:t>python</w:t>
        <w:br/>
        <w:t># FastAPI backend with resource-efficient design</w:t>
        <w:br/>
        <w:t>from fastapi import FastAPI, BackgroundTasks, Depends, HTTPException</w:t>
        <w:br/>
        <w:t>from fastapi.middleware.cors import CORSMiddleware</w:t>
        <w:br/>
        <w:t>import asyncio</w:t>
        <w:br/>
        <w:t>import psutil</w:t>
        <w:br/>
        <w:t>import logging</w:t>
        <w:br/>
        <w:t>from datetime import datetime</w:t>
        <w:br/>
        <w:t>from typing import List, Dict, Any, Optional</w:t>
        <w:br/>
        <w:br/>
        <w:t># Setup logging to file to avoid console I/O overhead</w:t>
        <w:br/>
        <w:t>logging.basicConfig(</w:t>
        <w:br/>
        <w:t xml:space="preserve">    level=logging.INFO,</w:t>
        <w:br/>
        <w:t xml:space="preserve">    filename="/opt/sutazaiapp/logs/backend.log",</w:t>
        <w:br/>
        <w:t xml:space="preserve">    format='%(asctime)s - %(name)s - %(levelname)s - %(message)s'</w:t>
        <w:br/>
        <w:t>)</w:t>
        <w:br/>
        <w:t>logger = logging.getLogger("sutazai-backend")</w:t>
        <w:br/>
        <w:br/>
        <w:t>app = FastAPI(title="SutazAI Backend")</w:t>
        <w:br/>
        <w:br/>
        <w:t># Limit CORS to reduce overhead</w:t>
        <w:br/>
        <w:t>app.add_middleware(</w:t>
        <w:br/>
        <w:t xml:space="preserve">    CORSMiddleware,</w:t>
        <w:br/>
        <w:t xml:space="preserve">    allow_origins=["http://localhost:8501"],  # Streamlit UI only</w:t>
        <w:br/>
        <w:t xml:space="preserve">    allow_credentials=True,</w:t>
        <w:br/>
        <w:t xml:space="preserve">    allow_methods=["*"],</w:t>
        <w:br/>
        <w:t xml:space="preserve">    allow_headers=["*"],</w:t>
        <w:br/>
        <w:t>)</w:t>
        <w:br/>
        <w:br/>
        <w:t># Connection pool for database</w:t>
        <w:br/>
        <w:t>db_pool = None</w:t>
        <w:br/>
        <w:t># Thread pool for CPU-bound tasks</w:t>
        <w:br/>
        <w:t>thread_pool = None</w:t>
        <w:br/>
        <w:br/>
        <w:t>@app.on_event("startup")</w:t>
        <w:br/>
        <w:t>async def startup_event():</w:t>
        <w:br/>
        <w:t xml:space="preserve">    global db_pool, thread_pool</w:t>
        <w:br/>
        <w:t xml:space="preserve">    # Initialize connection pool with size based on available resources</w:t>
        <w:br/>
        <w:t xml:space="preserve">    cpu_count = psutil.cpu_count()</w:t>
        <w:br/>
        <w:t xml:space="preserve">    max_connections = min(cpu_count * 2, 20)  # Cap at 20 connections</w:t>
        <w:br/>
        <w:t xml:space="preserve">  </w:t>
        <w:br/>
        <w:t xml:space="preserve">    # Initialize database connection pool</w:t>
        <w:br/>
        <w:t xml:space="preserve">    db_pool = await init_db_pool(max_connections=max_connections)</w:t>
        <w:br/>
        <w:t xml:space="preserve">  </w:t>
        <w:br/>
        <w:t xml:space="preserve">    # Initialize thread pool for CPU-bound tasks</w:t>
        <w:br/>
        <w:t xml:space="preserve">    thread_pool = ThreadPoolExecutor(max_workers=cpu_count - 1)</w:t>
        <w:br/>
        <w:t xml:space="preserve">  </w:t>
        <w:br/>
        <w:t xml:space="preserve">    logger.info(f"Backend started with {max_connections} db connections and {cpu_count-1} worker threads")</w:t>
        <w:br/>
        <w:br/>
        <w:t>@app.get("/system/status")</w:t>
        <w:br/>
        <w:t>async def get_system_status():</w:t>
        <w:br/>
        <w:t xml:space="preserve">    """Get system status with minimal resource usage"""</w:t>
        <w:br/>
        <w:t xml:space="preserve">    # Use cached values for CPU/memory that update every 5 seconds</w:t>
        <w:br/>
        <w:t xml:space="preserve">    return {</w:t>
        <w:br/>
        <w:t xml:space="preserve">        "status": "Running",</w:t>
        <w:br/>
        <w:t xml:space="preserve">        "cpu_usage": get_cached_cpu_usage(),</w:t>
        <w:br/>
        <w:t xml:space="preserve">        "memory_usage": get_cached_memory_usage(),</w:t>
        <w:br/>
        <w:t xml:space="preserve">        "components": get_cached_component_status()</w:t>
        <w:br/>
        <w:t xml:space="preserve">    }</w:t>
        <w:br/>
        <w:br/>
        <w:t>@app.post("/inference")</w:t>
        <w:br/>
        <w:t>async def run_inference(request: InferenceRequest, background_tasks: BackgroundTasks):</w:t>
        <w:br/>
        <w:t xml:space="preserve">    """Run inference with resource management"""</w:t>
        <w:br/>
        <w:t xml:space="preserve">    # Check available memory before accepting large requests</w:t>
        <w:br/>
        <w:t xml:space="preserve">    if not has_sufficient_memory(request):</w:t>
        <w:br/>
        <w:t xml:space="preserve">        raise HTTPException(status_code=503, detail="Insufficient system resources")</w:t>
        <w:br/>
        <w:t xml:space="preserve">  </w:t>
        <w:br/>
        <w:t xml:space="preserve">    # For long-running inference, use background task</w:t>
        <w:br/>
        <w:t xml:space="preserve">    if request.expected_duration &gt; 5:</w:t>
        <w:br/>
        <w:t xml:space="preserve">        task_id = generate_task_id()</w:t>
        <w:br/>
        <w:t xml:space="preserve">        background_tasks.add_task(run_inference_task, request, task_id)</w:t>
        <w:br/>
        <w:t xml:space="preserve">        return {"task_id": task_id, "status": "processing"}</w:t>
        <w:br/>
        <w:t xml:space="preserve">  </w:t>
        <w:br/>
        <w:t xml:space="preserve">    # For quick inference, run directly</w:t>
        <w:br/>
        <w:t xml:space="preserve">    return await run_inference_sync(request)</w:t>
        <w:br/>
        <w:br/>
        <w:br/>
        <w:t>#### Resource Management</w:t>
        <w:br/>
        <w:t>- Memory usage monitoring</w:t>
        <w:br/>
        <w:t>- Connection pooling for databases</w:t>
        <w:br/>
        <w:t>- Request queuing for high load periods</w:t>
        <w:br/>
        <w:t>- Background task processing for long operations</w:t>
        <w:br/>
        <w:t>- Cached responses for frequent requests</w:t>
        <w:br/>
        <w:br/>
        <w:t>#### API Optimization</w:t>
        <w:br/>
        <w:t>- Response compression</w:t>
        <w:br/>
        <w:t>- Request batching</w:t>
        <w:br/>
        <w:t>- Pagination for large responses</w:t>
        <w:br/>
        <w:t>- Field filtering to reduce response size</w:t>
        <w:br/>
        <w:t>- Conditional requests with ETags</w:t>
        <w:br/>
        <w:br/>
        <w:t>### 5.2 Streamlit UI (Lightweight)</w:t>
        <w:br/>
        <w:br/>
        <w:t>#### Efficient UI Design</w:t>
        <w:br/>
        <w:t>- Progressive loading of components</w:t>
        <w:br/>
        <w:t>- Minimal state management</w:t>
        <w:br/>
        <w:t>- Efficient data serialization</w:t>
        <w:br/>
        <w:t>- Lazy loading of UI elements</w:t>
        <w:br/>
        <w:t>- Cached rendering where possible</w:t>
        <w:br/>
        <w:br/>
        <w:t>python</w:t>
        <w:br/>
        <w:t># Streamlit UI with optimized resource usage</w:t>
        <w:br/>
        <w:t>import streamlit as st</w:t>
        <w:br/>
        <w:t>import requests</w:t>
        <w:br/>
        <w:t>import json</w:t>
        <w:br/>
        <w:t>import time</w:t>
        <w:br/>
        <w:t>import os</w:t>
        <w:br/>
        <w:t>from datetime import datetime</w:t>
        <w:br/>
        <w:br/>
        <w:t># Reduce Streamlit's memory footprint</w:t>
        <w:br/>
        <w:t>st.set_page_config(</w:t>
        <w:br/>
        <w:t xml:space="preserve">    page_title="SutazAI Management",</w:t>
        <w:br/>
        <w:t xml:space="preserve">    layout="wide",</w:t>
        <w:br/>
        <w:t xml:space="preserve">    initial_sidebar_state="collapsed"  # Save memory by starting collapsed</w:t>
        <w:br/>
        <w:t>)</w:t>
        <w:br/>
        <w:br/>
        <w:t># Use session state sparingly to reduce memory usage</w:t>
        <w:br/>
        <w:t>if "authenticated" not in st.session_state:</w:t>
        <w:br/>
        <w:t xml:space="preserve">    st.session_state.authenticated = False</w:t>
        <w:br/>
        <w:t>if "last_update" not in st.session_state:</w:t>
        <w:br/>
        <w:t xml:space="preserve">    st.session_state.last_update = 0</w:t>
        <w:br/>
        <w:t>if "system_status" not in st.session_state:</w:t>
        <w:br/>
        <w:t xml:space="preserve">    st.session_state.system_status = None</w:t>
        <w:br/>
        <w:br/>
        <w:t># Function to efficiently fetch data with caching</w:t>
        <w:br/>
        <w:t>def get_system_status(force_refresh=False):</w:t>
        <w:br/>
        <w:t xml:space="preserve">    current_time = time.time()</w:t>
        <w:br/>
        <w:t xml:space="preserve">    # Only refresh data every 10 seconds unless forced</w:t>
        <w:br/>
        <w:t xml:space="preserve">    if force_refresh or (current_time - st.session_state.last_update) &gt; 10:</w:t>
        <w:br/>
        <w:t xml:space="preserve">        try:</w:t>
        <w:br/>
        <w:t xml:space="preserve">            response = requests.get("http://localhost:8000/system/status", timeout=2)</w:t>
        <w:br/>
        <w:t xml:space="preserve">            st.session_state.system_status = response.json()</w:t>
        <w:br/>
        <w:t xml:space="preserve">            st.session_state.last_update = current_time</w:t>
        <w:br/>
        <w:t xml:space="preserve">        except Exception as e:</w:t>
        <w:br/>
        <w:t xml:space="preserve">            # Don't update timestamp on error to allow retry</w:t>
        <w:br/>
        <w:t xml:space="preserve">            if st.session_state.system_status is None:</w:t>
        <w:br/>
        <w:t xml:space="preserve">                st.session_state.system_status = {"status": "Error", "error": str(e)}</w:t>
        <w:br/>
        <w:t xml:space="preserve">  </w:t>
        <w:br/>
        <w:t xml:space="preserve">    return st.session_state.system_status</w:t>
        <w:br/>
        <w:br/>
        <w:t># Main application with optimized rendering</w:t>
        <w:br/>
        <w:t>def main():</w:t>
        <w:br/>
        <w:t xml:space="preserve">    # Authentication with minimal overhead</w:t>
        <w:br/>
        <w:t xml:space="preserve">    if not st.session_state.authenticated:</w:t>
        <w:br/>
        <w:t xml:space="preserve">        st.title("SutazAI Login")</w:t>
        <w:br/>
        <w:t xml:space="preserve">        col1, col2 = st.columns(2)</w:t>
        <w:br/>
        <w:t xml:space="preserve">        with col1:</w:t>
        <w:br/>
        <w:t xml:space="preserve">            username = st.text_input("Username")</w:t>
        <w:br/>
        <w:t xml:space="preserve">        with col2:</w:t>
        <w:br/>
        <w:t xml:space="preserve">            password = st.text_input("Password", type="password")</w:t>
        <w:br/>
        <w:t xml:space="preserve">      </w:t>
        <w:br/>
        <w:t xml:space="preserve">        if st.button("Login"):</w:t>
        <w:br/>
        <w:t xml:space="preserve">            # Simple auth for demo - replace with secure auth</w:t>
        <w:br/>
        <w:t xml:space="preserve">            if username == "admin" and password == "sutazai":</w:t>
        <w:br/>
        <w:t xml:space="preserve">                st.session_state.authenticated = True</w:t>
        <w:br/>
        <w:t xml:space="preserve">                st.experimental_rerun()</w:t>
        <w:br/>
        <w:t xml:space="preserve">            else:</w:t>
        <w:br/>
        <w:t xml:space="preserve">                st.error("Invalid credentials")</w:t>
        <w:br/>
        <w:t xml:space="preserve">        return</w:t>
        <w:br/>
        <w:t xml:space="preserve">  </w:t>
        <w:br/>
        <w:t xml:space="preserve">    # Main UI with tabbed interface to reduce rendering overhead</w:t>
        <w:br/>
        <w:t xml:space="preserve">    st.title("SutazAI Management Console")</w:t>
        <w:br/>
        <w:t xml:space="preserve">    tab1, tab2, tab3 = st.tabs(["System", "Models", "Agents"])</w:t>
        <w:br/>
        <w:t xml:space="preserve">  </w:t>
        <w:br/>
        <w:t xml:space="preserve">    # System tab - load efficiently</w:t>
        <w:br/>
        <w:t xml:space="preserve">    with tab1:</w:t>
        <w:br/>
        <w:t xml:space="preserve">        status = get_system_status()</w:t>
        <w:br/>
        <w:t xml:space="preserve">      </w:t>
        <w:br/>
        <w:t xml:space="preserve">        # Refresh button - only re-fetch data when clicked</w:t>
        <w:br/>
        <w:t xml:space="preserve">        if st.button("Refresh Status"):</w:t>
        <w:br/>
        <w:t xml:space="preserve">            status = get_system_status(force_refresh=True)</w:t>
        <w:br/>
        <w:t xml:space="preserve">      </w:t>
        <w:br/>
        <w:t xml:space="preserve">        # Display system metrics with minimal components</w:t>
        <w:br/>
        <w:t xml:space="preserve">        col1, col2, col3 = st.columns(3)</w:t>
        <w:br/>
        <w:t xml:space="preserve">        col1.metric("Status", status.get("status", "Unknown"))</w:t>
        <w:br/>
        <w:t xml:space="preserve">        col2.metric("CPU Usage", f"{status.get('cpu_usage', 0)}%")</w:t>
        <w:br/>
        <w:t xml:space="preserve">        col3.metric("Memory Usage", f"{status.get('memory_usage', 0)}%")</w:t>
        <w:br/>
        <w:t xml:space="preserve">      </w:t>
        <w:br/>
        <w:t xml:space="preserve">        # Only display components if we have them</w:t>
        <w:br/>
        <w:t xml:space="preserve">        if "components" in status:</w:t>
        <w:br/>
        <w:t xml:space="preserve">            st.subheader("Components")</w:t>
        <w:br/>
        <w:t xml:space="preserve">            # Use native table instead of DataFrame for efficiency</w:t>
        <w:br/>
        <w:t xml:space="preserve">            st.table(status["components"])</w:t>
        <w:br/>
        <w:br/>
        <w:br/>
        <w:t>#### Data Visualization</w:t>
        <w:br/>
        <w:t>- Simplified visualizations for resource efficiency</w:t>
        <w:br/>
        <w:t>- Data aggregation before visualization</w:t>
        <w:br/>
        <w:t>- Client-side data processing where appropriate</w:t>
        <w:br/>
        <w:t>- Incremental rendering for large datasets</w:t>
        <w:br/>
        <w:t>- Downsampling for time-series data</w:t>
        <w:br/>
        <w:br/>
        <w:t>#### User Experience</w:t>
        <w:br/>
        <w:t>- Minimal animations and effects</w:t>
        <w:br/>
        <w:t>- Efficient state management</w:t>
        <w:br/>
        <w:t>- Optimized asset loading</w:t>
        <w:br/>
        <w:t>- Responsive design for different screens</w:t>
        <w:br/>
        <w:t>- Performance-focused implementation</w:t>
        <w:br/>
        <w:br/>
        <w:t>### 5.3 Database and Storage</w:t>
        <w:br/>
        <w:br/>
        <w:t>#### Efficient Data Storage</w:t>
        <w:br/>
        <w:t>- Optimized database schema design</w:t>
        <w:br/>
        <w:t>- Indexing strategies for query performance</w:t>
        <w:br/>
        <w:t>- Denormalization where appropriate for read performance</w:t>
        <w:br/>
        <w:t>- Document compression for storage efficiency</w:t>
        <w:br/>
        <w:t>- Connection pooling for database access</w:t>
        <w:br/>
        <w:br/>
        <w:t>#### Query Optimization</w:t>
        <w:br/>
        <w:t>- Prepared statements for frequent queries</w:t>
        <w:br/>
        <w:t>- Query caching for repeated requests</w:t>
        <w:br/>
        <w:t>- Pagination for large result sets</w:t>
        <w:br/>
        <w:t>- Optimized joins and aggregations</w:t>
        <w:br/>
        <w:t>- Execution plan optimization</w:t>
        <w:br/>
        <w:br/>
        <w:t>#### Vector Storage Optimization</w:t>
        <w:br/>
        <w:t>- Dimensionality reduction for embeddings</w:t>
        <w:br/>
        <w:t>- Quantized vector storage</w:t>
        <w:br/>
        <w:t>- Chunked vector retrieval</w:t>
        <w:br/>
        <w:t>- Fast approximate nearest neighbor search</w:t>
        <w:br/>
        <w:t>- Cached similarity calculations</w:t>
        <w:br/>
        <w:br/>
        <w:t>---</w:t>
        <w:br/>
        <w:br/>
        <w:t>## 6. Deployment and Management</w:t>
        <w:br/>
        <w:br/>
        <w:t>### 6.1 Resource-Efficient Deployment Scripts</w:t>
        <w:br/>
        <w:br/>
        <w:t>#### System Initialization</w:t>
        <w:br/>
        <w:t>bash</w:t>
        <w:br/>
        <w:t>#!/bin/bash</w:t>
        <w:br/>
        <w:t># deploy.sh - Optimized deployment script for SutazAI</w:t>
        <w:br/>
        <w:br/>
        <w:t># Set up logging with minimal I/O</w:t>
        <w:br/>
        <w:t>LOG_DIR="/opt/sutazaiapp/logs"</w:t>
        <w:br/>
        <w:t>MAIN_LOG="$LOG_DIR/sutazai_deploy.log"</w:t>
        <w:br/>
        <w:t>mkdir -p $LOG_DIR</w:t>
        <w:br/>
        <w:br/>
        <w:t># Log function that minimizes disk I/O with buffering</w:t>
        <w:br/>
        <w:t>log() {</w:t>
        <w:br/>
        <w:t xml:space="preserve">    echo "[$(date '+%Y-%m-%d %H:%M:%S')] $1" &gt;&gt; $MAIN_LOG</w:t>
        <w:br/>
        <w:t xml:space="preserve">    # Only echo to console for important messages</w:t>
        <w:br/>
        <w:t xml:space="preserve">    if [[ "$2" == "important" ]]; then</w:t>
        <w:br/>
        <w:t xml:space="preserve">        echo "[$(date '+%Y-%m-%d %H:%M:%S')] $1"</w:t>
        <w:br/>
        <w:t xml:space="preserve">    fi</w:t>
        <w:br/>
        <w:t>}</w:t>
        <w:br/>
        <w:br/>
        <w:t># Error handling</w:t>
        <w:br/>
        <w:t>set -e</w:t>
        <w:br/>
        <w:t>trap 'echo "Error occurred at line $LINENO. Deployment failed."; exit 1' ERR</w:t>
        <w:br/>
        <w:br/>
        <w:t>log "Starting SutazAI system deployment..." "important"</w:t>
        <w:br/>
        <w:br/>
        <w:t># Create necessary directories efficiently (create parent directories with one command)</w:t>
        <w:br/>
        <w:t>log "Creating directory structure..."</w:t>
        <w:br/>
        <w:t>mkdir -p \</w:t>
        <w:br/>
        <w:t xml:space="preserve">    /opt/sutazaiapp/backend \</w:t>
        <w:br/>
        <w:t xml:space="preserve">    /opt/sutazaiapp/ui \</w:t>
        <w:br/>
        <w:t xml:space="preserve">    /opt/sutazaiapp/vector_db \</w:t>
        <w:br/>
        <w:t xml:space="preserve">    /opt/sutazaiapp/agents \</w:t>
        <w:br/>
        <w:t xml:space="preserve">    /opt/sutazaiapp/models \</w:t>
        <w:br/>
        <w:t xml:space="preserve">    /opt/sutazaiapp/logs \</w:t>
        <w:br/>
        <w:t xml:space="preserve">    /opt/sutazaiapp/data</w:t>
        <w:br/>
        <w:br/>
        <w:t># Setup Python virtual environment if not exists</w:t>
        <w:br/>
        <w:t>if [ ! -d "/opt/sutazaiapp/venv-sutazaiapp" ]; then</w:t>
        <w:br/>
        <w:t xml:space="preserve">    log "Creating Python virtual environment..."</w:t>
        <w:br/>
        <w:t xml:space="preserve">    # Use system site packages to reduce duplication of packages</w:t>
        <w:br/>
        <w:t xml:space="preserve">    python3 -m venv /opt/sutazaiapp/venv-sutazaiapp --system-site-packages</w:t>
        <w:br/>
        <w:t>fi</w:t>
        <w:br/>
        <w:br/>
        <w:t># Activate virtual environment</w:t>
        <w:br/>
        <w:t>source /opt/sutazaiapp/venv-sutazaiapp/bin/activate</w:t>
        <w:br/>
        <w:t>log "Virtual environment activated"</w:t>
        <w:br/>
        <w:br/>
        <w:t># Install required packages efficiently</w:t>
        <w:br/>
        <w:t>log "Installing Python dependencies..."</w:t>
        <w:br/>
        <w:t># Use pip's dependency resolver more efficiently</w:t>
        <w:br/>
        <w:t>pip install --no-cache-dir --upgrade pip</w:t>
        <w:br/>
        <w:br/>
        <w:t># Install packages in one batch to reduce solver runs</w:t>
        <w:br/>
        <w:t>log "Installing main packages..."</w:t>
        <w:br/>
        <w:t>pip install --no-cache-dir \</w:t>
        <w:br/>
        <w:t xml:space="preserve">    fastapi uvicorn streamlit chromadb \</w:t>
        <w:br/>
        <w:t xml:space="preserve">    faiss-cpu langchain pydantic \</w:t>
        <w:br/>
        <w:t xml:space="preserve">    python-dotenv psutil</w:t>
        <w:br/>
        <w:br/>
        <w:t># Optimize models directory</w:t>
        <w:br/>
        <w:t>log "Setting up models directory..."</w:t>
        <w:br/>
        <w:t>mkdir -p /opt/sutazaiapp/models/cache</w:t>
        <w:br/>
        <w:br/>
        <w:t># Create system control scripts</w:t>
        <w:br/>
        <w:t>log "Creating system control scripts..." "important"</w:t>
        <w:br/>
        <w:br/>
        <w:t># Create start.sh with resource-aware settings</w:t>
        <w:br/>
        <w:t>cat &gt; /opt/sutazaiapp/start.sh &lt;&lt; 'EOF'</w:t>
        <w:br/>
        <w:t>#!/bin/bash</w:t>
        <w:br/>
        <w:t># start.sh - Resource-optimized script to start SutazAI components</w:t>
        <w:br/>
        <w:br/>
        <w:t># Set up logging</w:t>
        <w:br/>
        <w:t>LOG_DIR="/opt/sutazaiapp/logs"</w:t>
        <w:br/>
        <w:t>MAIN_LOG="$LOG_DIR/sutazai_start.log"</w:t>
        <w:br/>
        <w:t>mkdir -p $LOG_DIR</w:t>
        <w:br/>
        <w:br/>
        <w:t># Log function</w:t>
        <w:br/>
        <w:t>log() {</w:t>
        <w:br/>
        <w:t xml:space="preserve">    echo "[$(date '+%Y-%m-%d %H:%M:%S')] $1" &gt;&gt; $MAIN_LOG</w:t>
        <w:br/>
        <w:t xml:space="preserve">    # Only echo important messages to console</w:t>
        <w:br/>
        <w:t xml:space="preserve">    if [[ "$2" == "important" ]]; then</w:t>
        <w:br/>
        <w:t xml:space="preserve">        echo "[$(date '+%Y-%m-%d %H:%M:%S')] $1"</w:t>
        <w:br/>
        <w:t xml:space="preserve">    fi</w:t>
        <w:br/>
        <w:t>}</w:t>
        <w:br/>
        <w:br/>
        <w:t># Activate virtual environment</w:t>
        <w:br/>
        <w:t>source /opt/sutazaiapp/venv-sutazaiapp/bin/activate</w:t>
        <w:br/>
        <w:t>log "Virtual environment activated"</w:t>
        <w:br/>
        <w:br/>
        <w:t># Get available resources</w:t>
        <w:br/>
        <w:t>TOTAL_MEM=$(free -m | awk '/^Mem:/{print $2}')</w:t>
        <w:br/>
        <w:t>AVAIL_MEM=$(free -m | awk '/^Mem:/{print $7}')</w:t>
        <w:br/>
        <w:t>CPU_CORES=$(nproc)</w:t>
        <w:br/>
        <w:br/>
        <w:t>log "System has $CPU_CORES CPU cores and $AVAIL_MEM MB available memory" "important"</w:t>
        <w:br/>
        <w:br/>
        <w:t># Adjust server resources based on available memory</w:t>
        <w:br/>
        <w:t># Reserve at least 2GB for the OS</w:t>
        <w:br/>
        <w:t>BACKEND_WORKERS=$(( CPU_CORES &gt; 4 ? 4 : CPU_CORES ))</w:t>
        <w:br/>
        <w:br/>
        <w:t># Start FastAPI backend with resource constraints</w:t>
        <w:br/>
        <w:t>log "Starting FastAPI backend with $BACKEND_WORKERS workers..." "important"</w:t>
        <w:br/>
        <w:t>cd /opt/sutazaiapp/backend</w:t>
        <w:br/>
        <w:t>nohup uvicorn main:app --host 0.0.0.0 --port 8000 --workers $BACKEND_WORKERS &gt; $LOG_DIR/backend.log 2&gt;&amp;1 &amp;</w:t>
        <w:br/>
        <w:t>BACKEND_PID=$!</w:t>
        <w:br/>
        <w:t>log "FastAPI backend started with PID: $BACKEND_PID"</w:t>
        <w:br/>
        <w:br/>
        <w:t># Start ChromaDB with memory limits</w:t>
        <w:br/>
        <w:t>log "Starting ChromaDB vector database..." "important"</w:t>
        <w:br/>
        <w:t>cd /opt/sutazaiapp/vector_db</w:t>
        <w:br/>
        <w:t>CHROMA_MEMORY_LIMIT=$(( AVAIL_MEM / 4 ))  # Limit to 25% of available memory</w:t>
        <w:br/>
        <w:t>export CHROMA_MEMORY_LIMIT_MB=$CHROMA_MEMORY_LIMIT</w:t>
        <w:br/>
        <w:t>nohup python -m chromadb.server --host 0.0.0.0 --port 8100 &gt; $LOG_DIR/chromadb.log 2&gt;&amp;1 &amp;</w:t>
        <w:br/>
        <w:t>CHROMA_PID=$!</w:t>
        <w:br/>
        <w:t>log "ChromaDB started with PID: $CHROMA_PID and $CHROMA_MEMORY_LIMIT MB memory limit"</w:t>
        <w:br/>
        <w:br/>
        <w:t># Start Streamlit UI with resource constraints</w:t>
        <w:br/>
        <w:t>log "Starting Streamlit UI..." "important"</w:t>
        <w:br/>
        <w:t>cd /opt/sutazaiapp/ui</w:t>
        <w:br/>
        <w:t>nohup streamlit run app.py --server.port 8501 --browser.serverAddress localhost --server.maxUploadSize 10 &gt; $LOG_DIR/ui.log 2&gt;&amp;1 &amp;</w:t>
        <w:br/>
        <w:t>UI_PID=$!</w:t>
        <w:br/>
        <w:t>log "Streamlit UI started with PID: $UI_PID"</w:t>
        <w:br/>
        <w:br/>
        <w:t># Start AI Agents if sufficient memory available</w:t>
        <w:br/>
        <w:t>REMAINING_MEM=$(free -m | awk '/^Mem:/{print $7}')</w:t>
        <w:br/>
        <w:t>if [ $REMAINING_MEM -gt 4000 ]; then  # If more than 4GB still available</w:t>
        <w:br/>
        <w:t xml:space="preserve">    log "Starting AI Agents..." "important"</w:t>
        <w:br/>
        <w:t xml:space="preserve">    cd /opt/sutazaiapp/agents</w:t>
        <w:br/>
        <w:t xml:space="preserve">    nohup python agent_manager.py &gt; $LOG_DIR/agents.log 2&gt;&amp;1 &amp;</w:t>
        <w:br/>
        <w:t xml:space="preserve">    AGENTS_PID=$!</w:t>
        <w:br/>
        <w:t xml:space="preserve">    log "AI Agents started with PID: $AGENTS_PID"</w:t>
        <w:br/>
        <w:t>else</w:t>
        <w:br/>
        <w:t xml:space="preserve">    log "Insufficient memory to start AI Agents. Please free up resources." "important"</w:t>
        <w:br/>
        <w:t>fi</w:t>
        <w:br/>
        <w:br/>
        <w:t># Verify services are running</w:t>
        <w:br/>
        <w:t>sleep 5</w:t>
        <w:br/>
        <w:t>log "Verifying services..." "important"</w:t>
        <w:br/>
        <w:br/>
        <w:t># Create status file for monitoring</w:t>
        <w:br/>
        <w:t>cat &gt; /opt/sutazaiapp/status.json &lt;&lt; EOSTATUS</w:t>
        <w:br/>
        <w:t>{</w:t>
        <w:br/>
        <w:t xml:space="preserve">  "last_update": "$(date '+%Y-%m-%d %H:%M:%S')",</w:t>
        <w:br/>
        <w:t xml:space="preserve">  "components": [</w:t>
        <w:br/>
        <w:t xml:space="preserve">    {"name": "FastAPI Backend", "pid": $BACKEND_PID, "port": 8000},</w:t>
        <w:br/>
        <w:t xml:space="preserve">    {"name": "ChromaDB", "pid": $CHROMA_PID, "port": 8100},</w:t>
        <w:br/>
        <w:t xml:space="preserve">    {"name": "Streamlit UI", "pid": $UI_PID, "port": 8501}</w:t>
        <w:br/>
        <w:t xml:space="preserve">  ],</w:t>
        <w:br/>
        <w:t xml:space="preserve">  "resources": {</w:t>
        <w:br/>
        <w:t xml:space="preserve">    "total_memory_mb": $TOTAL_MEM,</w:t>
        <w:br/>
        <w:t xml:space="preserve">    "available_memory_mb": $AVAIL_MEM,</w:t>
        <w:br/>
        <w:t xml:space="preserve">    "cpu_cores": $CPU_CORES</w:t>
        <w:br/>
        <w:t xml:space="preserve">  }</w:t>
        <w:br/>
        <w:t>}</w:t>
        <w:br/>
        <w:t>EOSTATUS</w:t>
        <w:br/>
        <w:br/>
        <w:t>log "SutazAI system startup completed" "important"</w:t>
        <w:br/>
        <w:t>echo "SutazAI system has been started. Access the UI at http://localhost:8501"</w:t>
        <w:br/>
        <w:t>EOF</w:t>
        <w:br/>
        <w:br/>
        <w:t># Make scripts executable</w:t>
        <w:br/>
        <w:t>chmod +x /opt/sutazaiapp/start.sh</w:t>
        <w:br/>
        <w:br/>
        <w:t>log "SutazAI system deployment completed successfully" "important"</w:t>
        <w:br/>
        <w:t>echo "SutazAI system has been deployed. Run './start.sh' to start the system."</w:t>
        <w:br/>
        <w:br/>
        <w:br/>
        <w:t>#### Component Management</w:t>
        <w:br/>
        <w:t>- Systemd service definitions for component management</w:t>
        <w:br/>
        <w:t>- Resource limits in service configurations</w:t>
        <w:br/>
        <w:t>- Start/stop scripts with proper sequencing</w:t>
        <w:br/>
        <w:t>- Status monitoring scripts</w:t>
        <w:br/>
        <w:t>- Log rotation configuration</w:t>
        <w:br/>
        <w:br/>
        <w:t>#### Configuration Management</w:t>
        <w:br/>
        <w:t>- Environment-based configuration</w:t>
        <w:br/>
        <w:t>- Configuration validation</w:t>
        <w:br/>
        <w:t>- Sensible defaults for all settings</w:t>
        <w:br/>
        <w:t>- Dynamic configuration reloading</w:t>
        <w:br/>
        <w:br/>
        <w:t>### 6.2 Resource Monitoring and Optimization</w:t>
        <w:br/>
        <w:br/>
        <w:t>#### System Monitoring</w:t>
        <w:br/>
        <w:t>- CPU usage tracking and optimization</w:t>
        <w:br/>
        <w:t>- Memory usage monitoring</w:t>
        <w:br/>
        <w:t>- Disk I/O performance monitoring</w:t>
        <w:br/>
        <w:t>- Process resource utilization tracking</w:t>
        <w:br/>
        <w:t>- Component health checks</w:t>
        <w:br/>
        <w:br/>
        <w:t>#### Performance Optimization</w:t>
        <w:br/>
        <w:t>- Resource usage analysis</w:t>
        <w:br/>
        <w:t>- Bottleneck identification</w:t>
        <w:br/>
        <w:t>- Dynamic resource allocation</w:t>
        <w:br/>
        <w:t>- Performance tuning recommendations</w:t>
        <w:br/>
        <w:t>- Automated optimization actions</w:t>
        <w:br/>
        <w:br/>
        <w:t>#### Alerting and Reporting</w:t>
        <w:br/>
        <w:t>- Resource threshold alerts</w:t>
        <w:br/>
        <w:t>- Performance degradation detection</w:t>
        <w:br/>
        <w:t>- Component failure notifications</w:t>
        <w:br/>
        <w:t>- Regular performance reports</w:t>
        <w:br/>
        <w:t>- Trend analysis for resource usage</w:t>
        <w:br/>
        <w:br/>
        <w:t>### 6.3 Failure Recovery</w:t>
        <w:br/>
        <w:br/>
        <w:t>#### Automatic Recovery</w:t>
        <w:br/>
        <w:t>- Service restart on failure</w:t>
        <w:br/>
        <w:t>- Crash detection and remediation</w:t>
        <w:br/>
        <w:t>- Database recovery procedures</w:t>
        <w:br/>
        <w:t>- State synchronization after failures</w:t>
        <w:br/>
        <w:t>- Graceful degradation under resource pressure</w:t>
        <w:br/>
        <w:br/>
        <w:br/>
        <w:t>#### Logging and Debugging</w:t>
        <w:br/>
        <w:t>- Centralized logging with log rotation</w:t>
        <w:br/>
        <w:t>- Log level adjustment for debug information</w:t>
        <w:br/>
        <w:t>- Performance logging for optimization</w:t>
        <w:br/>
        <w:t>- Error tracking and aggregation</w:t>
        <w:br/>
        <w:t>- Root cause analysis tools</w:t>
        <w:br/>
        <w:br/>
        <w:t>---</w:t>
        <w:br/>
        <w:br/>
        <w:t>## 7. Safety and Verification</w:t>
        <w:br/>
        <w:br/>
        <w:t>### 7.1 Software-Based Safety Mechanisms</w:t>
        <w:br/>
        <w:br/>
        <w:t>#### Process Monitoring</w:t>
        <w:br/>
        <w:t>- Resource usage limits enforcement</w:t>
        <w:br/>
        <w:t>- Abnormal behavior detection</w:t>
        <w:br/>
        <w:t>- Runaway process termination</w:t>
        <w:br/>
        <w:t>- Performance degradation alerts</w:t>
        <w:br/>
        <w:t>- Process restart on failure</w:t>
        <w:br/>
        <w:br/>
        <w:t>#### Input Validation</w:t>
        <w:br/>
        <w:t>- Request sanitization</w:t>
        <w:br/>
        <w:t>- Parameter bounds checking</w:t>
        <w:br/>
        <w:t>- Rate limiting for API requests</w:t>
        <w:br/>
        <w:t>- Input size restrictions</w:t>
        <w:br/>
        <w:t>- Malformed request detection</w:t>
        <w:br/>
        <w:br/>
        <w:t>#### Output Verification</w:t>
        <w:br/>
        <w:t>- Response validation against constraints</w:t>
        <w:br/>
        <w:t>- Ethical output filtering</w:t>
        <w:br/>
        <w:t>- Content safety checking</w:t>
        <w:br/>
        <w:t>- Performance impact analysis</w:t>
        <w:br/>
        <w:t>- Response size limiting</w:t>
        <w:br/>
        <w:br/>
        <w:t>### 7.2 Verification Systems</w:t>
        <w:br/>
        <w:br/>
        <w:t>#### Automated Testing</w:t>
        <w:br/>
        <w:t>- Unit tests for components</w:t>
        <w:br/>
        <w:t>- Integration tests for system behavior</w:t>
        <w:br/>
        <w:t>- Performance regression tests</w:t>
        <w:br/>
        <w:t>- Resource usage verification</w:t>
        <w:br/>
        <w:t>- Security vulnerability testing</w:t>
        <w:br/>
        <w:br/>
        <w:t>#### Continuous Monitoring</w:t>
        <w:br/>
        <w:t>- Real-time system performance monitoring</w:t>
        <w:br/>
        <w:t>- Component health checking</w:t>
        <w:br/>
        <w:t>- Error rate tracking</w:t>
        <w:br/>
        <w:t>- Response time monitoring</w:t>
        <w:br/>
        <w:t>- Resource utilization tracking</w:t>
        <w:br/>
        <w:br/>
        <w:t>#### Formal Methods</w:t>
        <w:br/>
        <w:t>- Lightweight formal verification</w:t>
        <w:br/>
        <w:t>- Invariant checking for critical properties</w:t>
        <w:br/>
        <w:t>- Protocol verification for communications</w:t>
        <w:br/>
        <w:t>- Security property verification</w:t>
        <w:br/>
        <w:t>- Safety constraint validation</w:t>
        <w:br/>
        <w:br/>
        <w:t>### 7.3 Graceful Degradation</w:t>
        <w:br/>
        <w:br/>
        <w:t>#### Resource Prioritization</w:t>
        <w:br/>
        <w:t>- Critical service prioritization</w:t>
        <w:br/>
        <w:t>- Non-essential service reduction under load</w:t>
        <w:br/>
        <w:t>- Dynamic resource reallocation</w:t>
        <w:br/>
        <w:t>- Tiered service quality levels</w:t>
        <w:br/>
        <w:t>- Progressive feature disabling</w:t>
        <w:br/>
        <w:br/>
        <w:t>#### Fallback Mechanisms</w:t>
        <w:br/>
        <w:t>- Simpler model fallbacks when needed</w:t>
        <w:br/>
        <w:t>- Cached response usage when appropriate</w:t>
        <w:br/>
        <w:t>- Reduced complexity algorithms under load</w:t>
        <w:br/>
        <w:t>- Service quality adjustment</w:t>
        <w:br/>
        <w:t>- Default safe responses</w:t>
        <w:br/>
        <w:br/>
        <w:t>#### Recovery Procedures</w:t>
        <w:br/>
        <w:t>- Automated system recovery</w:t>
        <w:br/>
        <w:t>- Incremental service restoration</w:t>
        <w:br/>
        <w:t>- State reconciliation after failures</w:t>
        <w:br/>
        <w:t>- Prioritized component restart</w:t>
        <w:br/>
        <w:t>- User communication during degradation</w:t>
        <w:br/>
        <w:br/>
        <w:t>---</w:t>
        <w:br/>
        <w:br/>
        <w:t>## 8. Conclusion</w:t>
        <w:br/>
        <w:br/>
        <w:t>This technical blueprint outlines a comprehensive approach to implementing the SutazAI AGI/ASI system entirely through virtualized software components on a Dell PowerEdge R720 server. The design accounts for the server's hardware constraints (12× Xeon E5-2640, 128GB RAM, 14TB storage, no dedicated GPU) while still providing a path to achieve advanced AI capabilities.</w:t>
        <w:br/>
        <w:br/>
        <w:t>The implementation emphasizes:</w:t>
        <w:br/>
        <w:br/>
        <w:t>1. *CPU optimization* through efficient threading, memory management, and computational techniques</w:t>
        <w:br/>
        <w:t>2. *Memory efficiency* through model quantization, dynamic loading/unloading, and resource-aware algorithms</w:t>
        <w:br/>
        <w:t>3. *Virtualized security* using software-defined isolation, process controls, and cryptographic verification</w:t>
        <w:br/>
        <w:t>4. *Scalable architecture* that can expand capabilities while working within hardware constraints</w:t>
        <w:br/>
        <w:t>5. *Fault tolerance* through monitoring, automatic recovery, and graceful degradation</w:t>
        <w:br/>
        <w:br/>
        <w:t>By following this blueprint, the SutazAI system can be fully implemented as a virtualized set of software components, requiring no physical circuits or hardware modifications, while working efficiently within the server's resource constraints.</w:t>
        <w:br/>
        <w:br/>
        <w:t>The phased implementation approach ensures that foundational components are optimized before building more advanced capabilities, allowing the system to grow in sophistication while maintaining performance and stability on the available hardware.</w:t>
      </w:r>
    </w:p>
    <w:p/>
    <w:p>
      <w:r>
        <w:rPr>
          <w:b/>
        </w:rPr>
        <w:t>Abacus AI ChatLLM:</w:t>
      </w:r>
    </w:p>
    <w:p>
      <w:r>
        <w:t>Here's the modified code to integrate the components with the transformer optimization techniques from Intel's research:</w:t>
        <w:br/>
        <w:br/>
        <w:t>```python</w:t>
        <w:br/>
        <w:t># core/neural/cpu_optimized_transformer.py</w:t>
        <w:br/>
        <w:t>import os</w:t>
        <w:br/>
        <w:t>import numpy as np</w:t>
        <w:br/>
        <w:t>import torch</w:t>
        <w:br/>
        <w:t>from concurrent.futures import ThreadPoolExecutor</w:t>
        <w:br/>
        <w:t>from typing import Dict, List, Optional, Union</w:t>
        <w:br/>
        <w:t>from transformers import AutoModelForCausalLM, AutoTokenizer</w:t>
        <w:br/>
        <w:br/>
        <w:t>class CPUOptimizedTransformer:</w:t>
        <w:br/>
        <w:t xml:space="preserve">    def __init__(self, model_path: str, quantize_bits: int = 8):</w:t>
        <w:br/>
        <w:t xml:space="preserve">        """Initialize a CPU-optimized transformer model with quantization.</w:t>
        <w:br/>
        <w:t xml:space="preserve">        </w:t>
        <w:br/>
        <w:t xml:space="preserve">        Args:</w:t>
        <w:br/>
        <w:t xml:space="preserve">            model_path: Path to the model weights</w:t>
        <w:br/>
        <w:t xml:space="preserve">            quantize_bits: Model quantization bit depth (4 or 8)</w:t>
        <w:br/>
        <w:t xml:space="preserve">        """</w:t>
        <w:br/>
        <w:t xml:space="preserve">        self.model_path = model_path</w:t>
        <w:br/>
        <w:t xml:space="preserve">        self.quantize_bits = quantize_bits</w:t>
        <w:br/>
        <w:t xml:space="preserve">        self.model = None</w:t>
        <w:br/>
        <w:t xml:space="preserve">        self.tokenizer = None</w:t>
        <w:br/>
        <w:t xml:space="preserve">        self.thread_pool = ThreadPoolExecutor(max_workers=12)  # Set thread count to 12 (matching E5-2640's physical cores)</w:t>
        <w:br/>
        <w:t xml:space="preserve">        self._load_model()</w:t>
        <w:br/>
        <w:t xml:space="preserve">    </w:t>
        <w:br/>
        <w:t xml:space="preserve">    def _load_model(self):</w:t>
        <w:br/>
        <w:t xml:space="preserve">        """Load the model with appropriate quantization."""</w:t>
        <w:br/>
        <w:t xml:space="preserve">        load_kwargs = {</w:t>
        <w:br/>
        <w:t xml:space="preserve">            "device_map": "auto",</w:t>
        <w:br/>
        <w:t xml:space="preserve">            "torch_dtype": torch.float16,</w:t>
        <w:br/>
        <w:t xml:space="preserve">        }</w:t>
        <w:br/>
        <w:t xml:space="preserve">        </w:t>
        <w:br/>
        <w:t xml:space="preserve">        if self.quantize_bits == 8:</w:t>
        <w:br/>
        <w:t xml:space="preserve">            load_kwargs["load_in_8bit"] = True</w:t>
        <w:br/>
        <w:t xml:space="preserve">        elif self.quantize_bits == 4:</w:t>
        <w:br/>
        <w:t xml:space="preserve">            load_kwargs["load_in_4bit"] = True</w:t>
        <w:br/>
        <w:t xml:space="preserve">            load_kwargs["bnb_4bit_compute_dtype"] = torch.float16</w:t>
        <w:br/>
        <w:t xml:space="preserve">            load_kwargs["bnb_4bit_use_double_quant"] = True</w:t>
        <w:br/>
        <w:t xml:space="preserve">        </w:t>
        <w:br/>
        <w:t xml:space="preserve">        self.model = AutoModelForCausalLM.from_pretrained(</w:t>
        <w:br/>
        <w:t xml:space="preserve">            self.model_path, </w:t>
        <w:br/>
        <w:t xml:space="preserve">            **load_kwargs</w:t>
        <w:br/>
        <w:t xml:space="preserve">        )</w:t>
        <w:br/>
        <w:t xml:space="preserve">        self.tokenizer = AutoTokenizer.from_pretrained(self.model_path)</w:t>
        <w:br/>
        <w:t xml:space="preserve">        </w:t>
        <w:br/>
        <w:t xml:space="preserve">    def _determine_optimal_batch_size(self) -&gt; int:</w:t>
        <w:br/>
        <w:t xml:space="preserve">        """Determine optimal batch size based on CPU cache and memory."""</w:t>
        <w:br/>
        <w:t xml:space="preserve">        # Simple heuristic based on available CPU cores and memory</w:t>
        <w:br/>
        <w:t xml:space="preserve">        cores = os.cpu_count()</w:t>
        <w:br/>
        <w:t xml:space="preserve">        if cores &lt;= 4:</w:t>
        <w:br/>
        <w:t xml:space="preserve">            return 1</w:t>
        <w:br/>
        <w:t xml:space="preserve">        elif cores &lt;= 8:</w:t>
        <w:br/>
        <w:t xml:space="preserve">            return 2</w:t>
        <w:br/>
        <w:t xml:space="preserve">        else:</w:t>
        <w:br/>
        <w:t xml:space="preserve">            return 4</w:t>
        <w:br/>
        <w:t xml:space="preserve">    </w:t>
        <w:br/>
        <w:t xml:space="preserve">    def generate(self, prompt: str, max_tokens: int = 512) -&gt; str:</w:t>
        <w:br/>
        <w:t xml:space="preserve">        """Generate text with optimized CPU usage</w:t>
        <w:br/>
        <w:t xml:space="preserve">        </w:t>
        <w:br/>
        <w:t xml:space="preserve">        Args:</w:t>
        <w:br/>
        <w:t xml:space="preserve">            prompt: Input text prompt</w:t>
        <w:br/>
        <w:t xml:space="preserve">            max_tokens: Maximum number of tokens to generate</w:t>
        <w:br/>
        <w:t xml:space="preserve">            </w:t>
        <w:br/>
        <w:t xml:space="preserve">        Returns:</w:t>
        <w:br/>
        <w:t xml:space="preserve">            Generated text response</w:t>
        <w:br/>
        <w:t xml:space="preserve">        """</w:t>
        <w:br/>
        <w:t xml:space="preserve">        # Determine optimal batch size for CPU</w:t>
        <w:br/>
        <w:t xml:space="preserve">        batch_size = self._determine_optimal_batch_size()</w:t>
        <w:br/>
        <w:t xml:space="preserve">        </w:t>
        <w:br/>
        <w:t xml:space="preserve">        # Submit to thread pool to avoid blocking</w:t>
        <w:br/>
        <w:t xml:space="preserve">        future = self.thread_pool.submit(</w:t>
        <w:br/>
        <w:t xml:space="preserve">            self._generate_with_batching,</w:t>
        <w:br/>
        <w:t xml:space="preserve">            prompt,</w:t>
        <w:br/>
        <w:t xml:space="preserve">            max_tokens,</w:t>
        <w:br/>
        <w:t xml:space="preserve">            batch_size</w:t>
        <w:br/>
        <w:t xml:space="preserve">        )</w:t>
        <w:br/>
        <w:t xml:space="preserve">        return future.result()</w:t>
        <w:br/>
        <w:t xml:space="preserve">    </w:t>
        <w:br/>
        <w:t xml:space="preserve">    def _generate_with_batching(self, prompt: str, max_tokens: int, batch_size: int) -&gt; str:</w:t>
        <w:br/>
        <w:t xml:space="preserve">        """Internal method to perform generation with batching</w:t>
        <w:br/>
        <w:t xml:space="preserve">        </w:t>
        <w:br/>
        <w:t xml:space="preserve">        Args:</w:t>
        <w:br/>
        <w:t xml:space="preserve">            prompt: Input text prompt</w:t>
        <w:br/>
        <w:t xml:space="preserve">            max_tokens: Maximum tokens to generate</w:t>
        <w:br/>
        <w:t xml:space="preserve">            batch_size: Batch size for efficient CPU usage</w:t>
        <w:br/>
        <w:t xml:space="preserve">        """</w:t>
        <w:br/>
        <w:t xml:space="preserve">        # Tokenize input</w:t>
        <w:br/>
        <w:t xml:space="preserve">        input_ids = self.tokenizer.encode(prompt, return_tensors="pt")</w:t>
        <w:br/>
        <w:t xml:space="preserve">        </w:t>
        <w:br/>
        <w:t xml:space="preserve">        # Generate with chunking for memory efficiency</w:t>
        <w:br/>
        <w:t xml:space="preserve">        generated_tokens = []</w:t>
        <w:br/>
        <w:t xml:space="preserve">        chunk_size = min(max_tokens, 128)  # Process in smaller chunks</w:t>
        <w:br/>
        <w:t xml:space="preserve">        remaining = max_tokens</w:t>
        <w:br/>
        <w:t xml:space="preserve">        </w:t>
        <w:br/>
        <w:t xml:space="preserve">        while remaining &gt; 0:</w:t>
        <w:br/>
        <w:t xml:space="preserve">            current_chunk = min(chunk_size, remaining)</w:t>
        <w:br/>
        <w:t xml:space="preserve">            outputs = self.model.generate(</w:t>
        <w:br/>
        <w:t xml:space="preserve">                input_ids,</w:t>
        <w:br/>
        <w:t xml:space="preserve">                max_new_tokens=current_chunk,</w:t>
        <w:br/>
        <w:t xml:space="preserve">                do_sample=True,</w:t>
        <w:br/>
        <w:t xml:space="preserve">                temperature=0.7,</w:t>
        <w:br/>
        <w:t xml:space="preserve">                batch_size=batch_size,</w:t>
        <w:br/>
        <w:t xml:space="preserve">                pad_token_id=self.tokenizer.eos_token_id</w:t>
        <w:br/>
        <w:t xml:space="preserve">            )</w:t>
        <w:br/>
        <w:t xml:space="preserve">            </w:t>
        <w:br/>
        <w:t xml:space="preserve">            # Extract new tokens</w:t>
        <w:br/>
        <w:t xml:space="preserve">            new_tokens = outputs[0][input_ids.shape[1]:]</w:t>
        <w:br/>
        <w:t xml:space="preserve">            generated_tokens.append(new_tokens)</w:t>
        <w:br/>
        <w:t xml:space="preserve">            </w:t>
        <w:br/>
        <w:t xml:space="preserve">            # Update for next iteration</w:t>
        <w:br/>
        <w:t xml:space="preserve">            input_ids = outputs</w:t>
        <w:br/>
        <w:t xml:space="preserve">            remaining -= current_chunk</w:t>
        <w:br/>
        <w:t xml:space="preserve">        </w:t>
        <w:br/>
        <w:t xml:space="preserve">        # Combine results and decode</w:t>
        <w:br/>
        <w:t xml:space="preserve">        return self.tokenizer.decode(torch.cat(generated_tokens), skip_special_tokens=True)</w:t>
        <w:br/>
        <w:br/>
        <w:t># core/inference/memory_efficient_inference.py</w:t>
        <w:br/>
        <w:t>class MemoryEfficientInference:</w:t>
        <w:br/>
        <w:t xml:space="preserve">    def __init__(self, model_manager):</w:t>
        <w:br/>
        <w:t xml:space="preserve">        """Initialize memory-efficient inference system</w:t>
        <w:br/>
        <w:t xml:space="preserve">        </w:t>
        <w:br/>
        <w:t xml:space="preserve">        Args:</w:t>
        <w:br/>
        <w:t xml:space="preserve">            model_manager: Model loading/unloading manager</w:t>
        <w:br/>
        <w:t xml:space="preserve">        """</w:t>
        <w:br/>
        <w:t xml:space="preserve">        self.model_manager = model_manager</w:t>
        <w:br/>
        <w:t xml:space="preserve">        self.active_models = {}</w:t>
        <w:br/>
        <w:t xml:space="preserve">        self.memory_monitor = MemoryMonitor()</w:t>
        <w:br/>
        <w:t xml:space="preserve">        self.model_lock = Lock()</w:t>
        <w:br/>
        <w:t xml:space="preserve">    </w:t>
        <w:br/>
        <w:t xml:space="preserve">    def run_inference(self, model_name: str, input_data: Dict, priority: str = "normal") -&gt; Dict:</w:t>
        <w:br/>
        <w:t xml:space="preserve">        """Run inference with efficient memory management</w:t>
        <w:br/>
        <w:t xml:space="preserve">        </w:t>
        <w:br/>
        <w:t xml:space="preserve">        Args:</w:t>
        <w:br/>
        <w:t xml:space="preserve">            model_name: Name of model to use</w:t>
        <w:br/>
        <w:t xml:space="preserve">            input_data: Input data for inference</w:t>
        <w:br/>
        <w:t xml:space="preserve">            priority: Task priority ("high", "normal", "low")</w:t>
        <w:br/>
        <w:t xml:space="preserve">            </w:t>
        <w:br/>
        <w:t xml:space="preserve">        Returns:</w:t>
        <w:br/>
        <w:t xml:space="preserve">            Inference results</w:t>
        <w:br/>
        <w:t xml:space="preserve">        """</w:t>
        <w:br/>
        <w:t xml:space="preserve">        # Check if we have enough memory to load the model</w:t>
        <w:br/>
        <w:t xml:space="preserve">        required_memory = self.model_manager.get_model_memory_requirement(model_name)</w:t>
        <w:br/>
        <w:t xml:space="preserve">        available_memory = self.memory_monitor.get_available_memory()</w:t>
        <w:br/>
        <w:t xml:space="preserve">        </w:t>
        <w:br/>
        <w:t xml:space="preserve">        with self.model_lock:</w:t>
        <w:br/>
        <w:t xml:space="preserve">            if required_memory &gt; available_memory:</w:t>
        <w:br/>
        <w:t xml:space="preserve">                # Not enough memory - unload less important models</w:t>
        <w:br/>
        <w:t xml:space="preserve">                self._free_memory_for_model(required_memory)</w:t>
        <w:br/>
        <w:t xml:space="preserve">            </w:t>
        <w:br/>
        <w:t xml:space="preserve">            # Load model if not already loaded</w:t>
        <w:br/>
        <w:t xml:space="preserve">            if model_name not in self.active_models:</w:t>
        <w:br/>
        <w:t xml:space="preserve">                self.active_models[model_name] = self.model_manager.load_model(</w:t>
        <w:br/>
        <w:t xml:space="preserve">                    model_name, </w:t>
        <w:br/>
        <w:t xml:space="preserve">                    quantize=True</w:t>
        <w:br/>
        <w:t xml:space="preserve">                )</w:t>
        <w:br/>
        <w:t xml:space="preserve">            </w:t>
        <w:br/>
        <w:t xml:space="preserve">            # Mark model as in use</w:t>
        <w:br/>
        <w:t xml:space="preserve">            self.active_models[model_name]["in_use"] = True</w:t>
        <w:br/>
        <w:t xml:space="preserve">            self.active_models[model_name]["last_used"] = time.time()</w:t>
        <w:br/>
        <w:t xml:space="preserve">            self.active_models[model_name]["priority"] = priority</w:t>
        <w:br/>
        <w:t xml:space="preserve">        </w:t>
        <w:br/>
        <w:t xml:space="preserve">        try:</w:t>
        <w:br/>
        <w:t xml:space="preserve">            # Run inference with appropriate priority</w:t>
        <w:br/>
        <w:t xml:space="preserve">            result = self._prioritized_inference(</w:t>
        <w:br/>
        <w:t xml:space="preserve">                model_name,</w:t>
        <w:br/>
        <w:t xml:space="preserve">                input_data,</w:t>
        <w:br/>
        <w:t xml:space="preserve">                priority</w:t>
        <w:br/>
        <w:t xml:space="preserve">            )</w:t>
        <w:br/>
        <w:t xml:space="preserve">            </w:t>
        <w:br/>
        <w:t xml:space="preserve">            return result</w:t>
        <w:br/>
        <w:t xml:space="preserve">        finally:</w:t>
        <w:br/>
        <w:t xml:space="preserve">            # Mark model as no longer in use</w:t>
        <w:br/>
        <w:t xml:space="preserve">            with self.model_lock:</w:t>
        <w:br/>
        <w:t xml:space="preserve">                if model_name in self.active_models:</w:t>
        <w:br/>
        <w:t xml:space="preserve">                    self.active_models[model_name]["in_use"] = False</w:t>
        <w:br/>
        <w:t xml:space="preserve">                </w:t>
        <w:br/>
        <w:t xml:space="preserve">                # Consider unloading models based on memory pressure</w:t>
        <w:br/>
        <w:t xml:space="preserve">                self._consider_unloading_models()</w:t>
        <w:br/>
        <w:t xml:space="preserve">    </w:t>
        <w:br/>
        <w:t xml:space="preserve">    def _free_memory_for_model(self, required_memory: int) -&gt; None:</w:t>
        <w:br/>
        <w:t xml:space="preserve">        """Unload models to free memory</w:t>
        <w:br/>
        <w:t xml:space="preserve">        </w:t>
        <w:br/>
        <w:t xml:space="preserve">        Args:</w:t>
        <w:br/>
        <w:t xml:space="preserve">            required_memory: Amount of memory needed in MB</w:t>
        <w:br/>
        <w:t xml:space="preserve">        """</w:t>
        <w:br/>
        <w:t xml:space="preserve">        # Sort models based on priority and last used time</w:t>
        <w:br/>
        <w:t xml:space="preserve">        models_to_unload = []</w:t>
        <w:br/>
        <w:t xml:space="preserve">        </w:t>
        <w:br/>
        <w:t xml:space="preserve">        for model_name, model_info in self.active_models.items():</w:t>
        <w:br/>
        <w:t xml:space="preserve">            if not model_info["in_use"]:</w:t>
        <w:br/>
        <w:t xml:space="preserve">                models_to_unload.append((</w:t>
        <w:br/>
        <w:t xml:space="preserve">                    model_name,</w:t>
        <w:br/>
        <w:t xml:space="preserve">                    model_info["priority"],</w:t>
        <w:br/>
        <w:t xml:space="preserve">                    model_info["last_used"]</w:t>
        <w:br/>
        <w:t xml:space="preserve">                ))</w:t>
        <w:br/>
        <w:t xml:space="preserve">        </w:t>
        <w:br/>
        <w:t xml:space="preserve">        # Sort by priority (low first) and then by last_used (oldest first)</w:t>
        <w:br/>
        <w:t xml:space="preserve">        models_to_unload.sort(key=lambda x: (</w:t>
        <w:br/>
        <w:t xml:space="preserve">            0 if x[1] == "low" else 1 if x[1] == "normal" else 2,</w:t>
        <w:br/>
        <w:t xml:space="preserve">            x[2]</w:t>
        <w:br/>
        <w:t xml:space="preserve">        ))</w:t>
        <w:br/>
        <w:t xml:space="preserve">        </w:t>
        <w:br/>
        <w:t xml:space="preserve">        # Unload models until we have enough memory</w:t>
        <w:br/>
        <w:t xml:space="preserve">        for model_name, _, _ in models_to_unload:</w:t>
        <w:br/>
        <w:t xml:space="preserve">            self.model_manager.unload_model(model_name)</w:t>
        <w:br/>
        <w:t xml:space="preserve">            del self.active_models[model_name]</w:t>
        <w:br/>
        <w:t xml:space="preserve">            </w:t>
        <w:br/>
        <w:t xml:space="preserve">            # Check if we now have enough memory</w:t>
        <w:br/>
        <w:t xml:space="preserve">            if self.memory_monitor.get_available_memory() &gt;= required_memory:</w:t>
        <w:br/>
        <w:t xml:space="preserve">                break</w:t>
        <w:br/>
        <w:t xml:space="preserve">    </w:t>
        <w:br/>
        <w:t xml:space="preserve">    def _prioritized_inference(self, model_name: str, input_data: Dict, priority: str) -&gt; Dict:</w:t>
        <w:br/>
        <w:t xml:space="preserve">        """Run inference with priority-based resource allocation</w:t>
        <w:br/>
        <w:t xml:space="preserve">        </w:t>
        <w:br/>
        <w:t xml:space="preserve">        Args:</w:t>
        <w:br/>
        <w:t xml:space="preserve">            model_name: Model to use</w:t>
        <w:br/>
        <w:t xml:space="preserve">            input_data: Input data</w:t>
        <w:br/>
        <w:t xml:space="preserve">            priority: Priority level</w:t>
        <w:br/>
        <w:t xml:space="preserve">            </w:t>
        <w:br/>
        <w:t xml:space="preserve">        Returns:</w:t>
        <w:br/>
        <w:t xml:space="preserve">            Inference results</w:t>
        <w:br/>
        <w:t xml:space="preserve">        """</w:t>
        <w:br/>
        <w:t xml:space="preserve">        model = self.active_models[model_name]["model"]</w:t>
        <w:br/>
        <w:t xml:space="preserve">        </w:t>
        <w:br/>
        <w:t xml:space="preserve">        # Set thread priority based on task priority</w:t>
        <w:br/>
        <w:t xml:space="preserve">        if priority == "high":</w:t>
        <w:br/>
        <w:t xml:space="preserve">            # Use more CPU cores for high priority tasks</w:t>
        <w:br/>
        <w:t xml:space="preserve">            n_threads = min(os.cpu_count(), 8)</w:t>
        <w:br/>
        <w:t xml:space="preserve">            torch.set_num_threads(n_threads)</w:t>
        <w:br/>
        <w:t xml:space="preserve">        elif priority == "normal":</w:t>
        <w:br/>
        <w:t xml:space="preserve">            # Use moderate CPU cores for normal priority</w:t>
        <w:br/>
        <w:t xml:space="preserve">            n_threads = min(os.cpu_count() // 2, 4)</w:t>
        <w:br/>
        <w:t xml:space="preserve">            torch.set_num_threads(n_threads)</w:t>
        <w:br/>
        <w:t xml:space="preserve">        else:  # low priority</w:t>
        <w:br/>
        <w:t xml:space="preserve">            # Use minimal CPU cores for low priority</w:t>
        <w:br/>
        <w:t xml:space="preserve">            torch.set_num_threads(2)</w:t>
        <w:br/>
        <w:t xml:space="preserve">        </w:t>
        <w:br/>
        <w:t xml:space="preserve">        # Process input in streaming fashion for memory efficiency</w:t>
        <w:br/>
        <w:t xml:space="preserve">        result = self._stream_inference(model, input_data)</w:t>
        <w:br/>
        <w:t xml:space="preserve">        </w:t>
        <w:br/>
        <w:t xml:space="preserve">        # Reset thread count after completion</w:t>
        <w:br/>
        <w:t xml:space="preserve">        torch.set_num_threads(1)</w:t>
        <w:br/>
        <w:t xml:space="preserve">        </w:t>
        <w:br/>
        <w:t xml:space="preserve">        return result</w:t>
        <w:br/>
        <w:t xml:space="preserve">    </w:t>
        <w:br/>
        <w:t xml:space="preserve">    def _stream_inference(self, model, input_data: Dict) -&gt; Dict:</w:t>
        <w:br/>
        <w:t xml:space="preserve">        """Process data in a streaming fashion to minimize memory usage</w:t>
        <w:br/>
        <w:t xml:space="preserve">        </w:t>
        <w:br/>
        <w:t xml:space="preserve">        Args:</w:t>
        <w:br/>
        <w:t xml:space="preserve">            model: The loaded model</w:t>
        <w:br/>
        <w:t xml:space="preserve">            input_data: Input data for inference</w:t>
        <w:br/>
        <w:t xml:space="preserve">            </w:t>
        <w:br/>
        <w:t xml:space="preserve">        Returns:</w:t>
        <w:br/>
        <w:t xml:space="preserve">            Processed results</w:t>
        <w:br/>
        <w:t xml:space="preserve">        """</w:t>
        <w:br/>
        <w:t xml:space="preserve">        # This would implement streaming processing based on model type</w:t>
        <w:br/>
        <w:t xml:space="preserve">        # For this example, we'll provide a simplified implementation</w:t>
        <w:br/>
        <w:t xml:space="preserve">        </w:t>
        <w:br/>
        <w:t xml:space="preserve">        # Handle text data with chunking if too large</w:t>
        <w:br/>
        <w:t xml:space="preserve">        if "text" in input_data and len(input_data["text"]) &gt; 10000:</w:t>
        <w:br/>
        <w:t xml:space="preserve">            chunks = self._split_text_into_chunks(input_data["text"], chunk_size=4000)</w:t>
        <w:br/>
        <w:t xml:space="preserve">            results = []</w:t>
        <w:br/>
        <w:t xml:space="preserve">            </w:t>
        <w:br/>
        <w:t xml:space="preserve">            for chunk in chunks:</w:t>
        <w:br/>
        <w:t xml:space="preserve">                # Process each chunk separately</w:t>
        <w:br/>
        <w:t xml:space="preserve">                chunk_result = model({"text": chunk})</w:t>
        <w:br/>
        <w:t xml:space="preserve">                results.append(chunk_result)</w:t>
        <w:br/>
        <w:t xml:space="preserve">            </w:t>
        <w:br/>
        <w:t xml:space="preserve">            # Combine results</w:t>
        <w:br/>
        <w:t xml:space="preserve">            return self._combine_chunked_results(results)</w:t>
        <w:br/>
        <w:t xml:space="preserve">        </w:t>
        <w:br/>
        <w:t xml:space="preserve">        # Standard processing for smaller inputs</w:t>
        <w:br/>
        <w:t xml:space="preserve">        return model(input_data)</w:t>
        <w:br/>
        <w:t xml:space="preserve">    </w:t>
        <w:br/>
        <w:t xml:space="preserve">    def _split_text_into_chunks(self, text: str, chunk_size: int) -&gt; List[str]:</w:t>
        <w:br/>
        <w:t xml:space="preserve">        """Split text into manageable chunks while preserving context</w:t>
        <w:br/>
        <w:t xml:space="preserve">        </w:t>
        <w:br/>
        <w:t xml:space="preserve">        Args:</w:t>
        <w:br/>
        <w:t xml:space="preserve">            text: Text to split</w:t>
        <w:br/>
        <w:t xml:space="preserve">            chunk_size: Target chunk size</w:t>
        <w:br/>
        <w:t xml:space="preserve">            </w:t>
        <w:br/>
        <w:t xml:space="preserve">        Returns:</w:t>
        <w:br/>
        <w:t xml:space="preserve">            List of text chunks</w:t>
        <w:br/>
        <w:t xml:space="preserve">        """</w:t>
        <w:br/>
        <w:t xml:space="preserve">        chunks = []</w:t>
        <w:br/>
        <w:t xml:space="preserve">        </w:t>
        <w:br/>
        <w:t xml:space="preserve">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